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1F001" w14:textId="77777777" w:rsidR="00397CD7" w:rsidRDefault="00000000">
      <w:pPr>
        <w:pStyle w:val="Ttulo"/>
      </w:pPr>
      <w:r>
        <w:t>Respuestas Basadas en Diseño de Sistemas Operativos</w:t>
      </w:r>
    </w:p>
    <w:p w14:paraId="1C6121AB" w14:textId="77777777" w:rsidR="00397CD7" w:rsidRDefault="00000000">
      <w:pPr>
        <w:pStyle w:val="Ttulo1"/>
      </w:pPr>
      <w:r>
        <w:t>Concurrencia</w:t>
      </w:r>
    </w:p>
    <w:p w14:paraId="555565A7" w14:textId="77777777" w:rsidR="00397CD7" w:rsidRDefault="00000000">
      <w:pPr>
        <w:pStyle w:val="Ttulo2"/>
      </w:pPr>
      <w:r>
        <w:t>1. Condiciones para la Ejecución Concurrente</w:t>
      </w:r>
    </w:p>
    <w:p w14:paraId="48298AEA" w14:textId="77777777" w:rsidR="00397CD7" w:rsidRDefault="00000000">
      <w:r>
        <w:t>Para permitir la ejecución concurrente en un sistema operativo, se deben cumplir ciertas condiciones fundamentales:</w:t>
      </w:r>
    </w:p>
    <w:p w14:paraId="7CC30547" w14:textId="77777777" w:rsidR="00397CD7" w:rsidRDefault="00000000">
      <w:r>
        <w:t>- Gestión de procesos.</w:t>
      </w:r>
    </w:p>
    <w:p w14:paraId="60AE5F90" w14:textId="77777777" w:rsidR="00397CD7" w:rsidRDefault="00000000">
      <w:r>
        <w:t>- Sincronización y exclusión mutua.</w:t>
      </w:r>
    </w:p>
    <w:p w14:paraId="1C951160" w14:textId="77777777" w:rsidR="00397CD7" w:rsidRDefault="00000000">
      <w:r>
        <w:t>- Comunicación entre procesos (IPC).</w:t>
      </w:r>
    </w:p>
    <w:p w14:paraId="1DC83F3B" w14:textId="77777777" w:rsidR="00397CD7" w:rsidRDefault="00000000">
      <w:r>
        <w:t>- Planificación eficiente de CPU.</w:t>
      </w:r>
    </w:p>
    <w:p w14:paraId="262E8C7B" w14:textId="77777777" w:rsidR="00397CD7" w:rsidRDefault="00000000">
      <w:pPr>
        <w:pStyle w:val="Ttulo2"/>
      </w:pPr>
      <w:r>
        <w:t>2. Aspectos del Sistema Operativo para la Concurrencia</w:t>
      </w:r>
    </w:p>
    <w:p w14:paraId="62D0208D" w14:textId="77777777" w:rsidR="00397CD7" w:rsidRDefault="00000000">
      <w:r>
        <w:t>El sistema operativo debe manejar la planificación, la sincronización, la gestión de memoria, y la comunicación entre procesos, usando mecanismos como semáforos y monitores.</w:t>
      </w:r>
    </w:p>
    <w:p w14:paraId="657DA134" w14:textId="77777777" w:rsidR="00397CD7" w:rsidRDefault="00000000">
      <w:pPr>
        <w:pStyle w:val="Ttulo2"/>
      </w:pPr>
      <w:r>
        <w:t>3. Problemas Clásicos de Concurrencia</w:t>
      </w:r>
    </w:p>
    <w:p w14:paraId="1F9E3BE2" w14:textId="77777777" w:rsidR="00397CD7" w:rsidRDefault="00000000">
      <w:r>
        <w:t>a. Productor-Consumidor: Sincronización entre un proceso que genera datos y otro que los consume.</w:t>
      </w:r>
    </w:p>
    <w:p w14:paraId="146C0779" w14:textId="77777777" w:rsidR="00397CD7" w:rsidRDefault="00000000">
      <w:r>
        <w:t>b. Lectores-Escritores: Controla el acceso simultáneo entre procesos que solo leen y los que escriben.</w:t>
      </w:r>
    </w:p>
    <w:p w14:paraId="0F67738B" w14:textId="77777777" w:rsidR="00397CD7" w:rsidRDefault="00000000">
      <w:r>
        <w:t>c. Filósofos que Cenan: Se trata de coordinar múltiples procesos que compiten por recursos limitados.</w:t>
      </w:r>
    </w:p>
    <w:p w14:paraId="0EC85305" w14:textId="77777777" w:rsidR="00397CD7" w:rsidRDefault="00000000">
      <w:r>
        <w:t>d. Rendez-vous: Dos procesos deben sincronizarse en un punto exacto antes de continuar.</w:t>
      </w:r>
    </w:p>
    <w:p w14:paraId="3625B125" w14:textId="77777777" w:rsidR="00397CD7" w:rsidRDefault="00000000">
      <w:pPr>
        <w:pStyle w:val="Ttulo2"/>
      </w:pPr>
      <w:r>
        <w:t>4. Sección Crítica</w:t>
      </w:r>
    </w:p>
    <w:p w14:paraId="5F09B979" w14:textId="77777777" w:rsidR="00397CD7" w:rsidRDefault="00000000">
      <w:r>
        <w:t>La sección crítica es una parte del código donde un proceso accede a recursos compartidos, y se deben evitar conflictos de acceso simultáneo. El algoritmo debe garantizar la exclusión mutua, el progreso y la espera limitada.</w:t>
      </w:r>
    </w:p>
    <w:p w14:paraId="131D396A" w14:textId="77777777" w:rsidR="00397CD7" w:rsidRDefault="00000000">
      <w:pPr>
        <w:pStyle w:val="Ttulo2"/>
      </w:pPr>
      <w:r>
        <w:t>5. Tipos de Interacciones entre Procesos</w:t>
      </w:r>
    </w:p>
    <w:p w14:paraId="633064E8" w14:textId="77777777" w:rsidR="00397CD7" w:rsidRDefault="00000000">
      <w:r>
        <w:t>Las interacciones pueden ser cooperativas o competitivas, y los procesos deben comunicarse de manera segura, ya sea compartiendo memoria o mediante mensajes.</w:t>
      </w:r>
    </w:p>
    <w:p w14:paraId="529C0A79" w14:textId="77777777" w:rsidR="00397CD7" w:rsidRDefault="00000000">
      <w:pPr>
        <w:pStyle w:val="Ttulo2"/>
      </w:pPr>
      <w:r>
        <w:lastRenderedPageBreak/>
        <w:t>6. Tratamiento de la Exclusión Mutua por Hardware y Software</w:t>
      </w:r>
    </w:p>
    <w:p w14:paraId="474A96E7" w14:textId="77777777" w:rsidR="00397CD7" w:rsidRDefault="00000000">
      <w:r>
        <w:t>Por hardware, se puede garantizar con instrucciones atómicas como "test-and-set". Por software, se utilizan algoritmos como los de Dekker o Peterson.</w:t>
      </w:r>
    </w:p>
    <w:p w14:paraId="138BF8AF" w14:textId="77777777" w:rsidR="00397CD7" w:rsidRDefault="00000000">
      <w:pPr>
        <w:pStyle w:val="Ttulo2"/>
      </w:pPr>
      <w:r>
        <w:t>7. Semáforos</w:t>
      </w:r>
    </w:p>
    <w:p w14:paraId="7BD0001A" w14:textId="77777777" w:rsidR="00397CD7" w:rsidRDefault="00000000">
      <w:r>
        <w:t>Los semáforos son mecanismos para sincronización. Pueden ser binarios o contadores, y controlan el acceso a recursos compartidos mediante operaciones wait() y signal().</w:t>
      </w:r>
    </w:p>
    <w:p w14:paraId="75A0DDED" w14:textId="77777777" w:rsidR="00397CD7" w:rsidRDefault="00000000">
      <w:pPr>
        <w:pStyle w:val="Ttulo2"/>
      </w:pPr>
      <w:r>
        <w:t>8. Monitor</w:t>
      </w:r>
    </w:p>
    <w:p w14:paraId="376ED04C" w14:textId="77777777" w:rsidR="00397CD7" w:rsidRDefault="00000000">
      <w:r>
        <w:t>Un monitor encapsula la sincronización y permite exclusión mutua automática, evitando la manipulación directa de los semáforos. Es más seguro pero más complejo que los semáforos.</w:t>
      </w:r>
    </w:p>
    <w:p w14:paraId="3139CF8C" w14:textId="77777777" w:rsidR="00397CD7" w:rsidRDefault="00000000">
      <w:pPr>
        <w:pStyle w:val="Ttulo2"/>
      </w:pPr>
      <w:r>
        <w:t>9. Espera Activa vs Bloqueo</w:t>
      </w:r>
    </w:p>
    <w:p w14:paraId="11DC02D5" w14:textId="77777777" w:rsidR="00397CD7" w:rsidRDefault="00000000">
      <w:r>
        <w:t>La espera activa implica ciclos de CPU desperdiciados, ya que el proceso espera activamente a que se libere un recurso. El bloqueo es más eficiente porque el proceso es suspendido hasta que el recurso esté disponible.</w:t>
      </w:r>
    </w:p>
    <w:p w14:paraId="4065581B" w14:textId="77777777" w:rsidR="00397CD7" w:rsidRDefault="00000000">
      <w:pPr>
        <w:pStyle w:val="Ttulo2"/>
      </w:pPr>
      <w:r>
        <w:t>10. Esquemas de Comunicación entre Procesos</w:t>
      </w:r>
    </w:p>
    <w:p w14:paraId="0AF1DC87" w14:textId="77777777" w:rsidR="00397CD7" w:rsidRDefault="00000000">
      <w:r>
        <w:t>Existen varios esquemas de comunicación: paso de mensajes, memoria compartida, entre otros. Cada uno tiene sus ventajas dependiendo de los requisitos del sistema.</w:t>
      </w:r>
    </w:p>
    <w:p w14:paraId="7BA5DCEA" w14:textId="77777777" w:rsidR="00397CD7" w:rsidRDefault="00000000">
      <w:pPr>
        <w:pStyle w:val="Ttulo1"/>
      </w:pPr>
      <w:r>
        <w:t>Administración de la Información</w:t>
      </w:r>
    </w:p>
    <w:p w14:paraId="2518EDDA" w14:textId="77777777" w:rsidR="00397CD7" w:rsidRDefault="00000000">
      <w:pPr>
        <w:pStyle w:val="Ttulo2"/>
      </w:pPr>
      <w:r>
        <w:t>1. Sistema de Archivos en Sentido Amplio y Estricto</w:t>
      </w:r>
    </w:p>
    <w:p w14:paraId="48698CF3" w14:textId="77777777" w:rsidR="00397CD7" w:rsidRDefault="00000000">
      <w:r>
        <w:t>En sentido amplio, un sistema de archivos es el conjunto de estructuras que permiten almacenar, organizar y recuperar datos en un sistema de almacenamiento. En sentido estricto, es la implementación que organiza y maneja el almacenamiento en disco.</w:t>
      </w:r>
    </w:p>
    <w:p w14:paraId="14512E6E" w14:textId="77777777" w:rsidR="00397CD7" w:rsidRDefault="00000000">
      <w:pPr>
        <w:pStyle w:val="Ttulo2"/>
      </w:pPr>
      <w:r>
        <w:t>2. Definición de Conceptos</w:t>
      </w:r>
    </w:p>
    <w:p w14:paraId="096EF7DF" w14:textId="77777777" w:rsidR="00397CD7" w:rsidRDefault="00000000">
      <w:r>
        <w:t>a. Dato: Unidad mínima de información.</w:t>
      </w:r>
    </w:p>
    <w:p w14:paraId="0127EB8D" w14:textId="77777777" w:rsidR="00397CD7" w:rsidRDefault="00000000">
      <w:r>
        <w:t>b. Campo: Un atributo de un registro de datos.</w:t>
      </w:r>
    </w:p>
    <w:p w14:paraId="738422E9" w14:textId="77777777" w:rsidR="00397CD7" w:rsidRDefault="00000000">
      <w:r>
        <w:t>c. Información: Conjunto de datos organizados que tienen significado.</w:t>
      </w:r>
    </w:p>
    <w:p w14:paraId="2F3C48AC" w14:textId="77777777" w:rsidR="00397CD7" w:rsidRDefault="00000000">
      <w:r>
        <w:t>d. Archivo: Colección de datos relacionados almacenados bajo un nombre.</w:t>
      </w:r>
    </w:p>
    <w:p w14:paraId="36BCAF73" w14:textId="77777777" w:rsidR="00397CD7" w:rsidRDefault="00000000">
      <w:r>
        <w:t>e. Registro: Conjunto de campos que representan una entidad.</w:t>
      </w:r>
    </w:p>
    <w:p w14:paraId="472CB8B3" w14:textId="77777777" w:rsidR="00F52C6D" w:rsidRPr="00F52C6D" w:rsidRDefault="00F52C6D" w:rsidP="00F52C6D">
      <w:pPr>
        <w:rPr>
          <w:b/>
          <w:bCs/>
          <w:lang w:val="es-AR"/>
        </w:rPr>
      </w:pPr>
      <w:r w:rsidRPr="00F52C6D">
        <w:rPr>
          <w:b/>
          <w:bCs/>
          <w:lang w:val="es-AR"/>
        </w:rPr>
        <w:t>Administración de la Información</w:t>
      </w:r>
    </w:p>
    <w:p w14:paraId="19B690B5" w14:textId="77777777" w:rsidR="00F52C6D" w:rsidRPr="00F52C6D" w:rsidRDefault="00F52C6D" w:rsidP="00F52C6D">
      <w:pPr>
        <w:rPr>
          <w:b/>
          <w:bCs/>
          <w:lang w:val="es-AR"/>
        </w:rPr>
      </w:pPr>
      <w:r w:rsidRPr="00F52C6D">
        <w:rPr>
          <w:b/>
          <w:bCs/>
          <w:lang w:val="es-AR"/>
        </w:rPr>
        <w:t>1. Sistema de Archivos en Sentido Amplio y Estricto</w:t>
      </w:r>
    </w:p>
    <w:p w14:paraId="0BDA35E4" w14:textId="77777777" w:rsidR="00F52C6D" w:rsidRPr="00F52C6D" w:rsidRDefault="00F52C6D" w:rsidP="00F52C6D">
      <w:pPr>
        <w:numPr>
          <w:ilvl w:val="0"/>
          <w:numId w:val="10"/>
        </w:numPr>
        <w:rPr>
          <w:lang w:val="es-AR"/>
        </w:rPr>
      </w:pPr>
      <w:r w:rsidRPr="00F52C6D">
        <w:rPr>
          <w:b/>
          <w:bCs/>
          <w:lang w:val="es-AR"/>
        </w:rPr>
        <w:lastRenderedPageBreak/>
        <w:t>Sentido Amplio</w:t>
      </w:r>
      <w:r w:rsidRPr="00F52C6D">
        <w:rPr>
          <w:lang w:val="es-AR"/>
        </w:rPr>
        <w:t>: Se refiere a todo el conjunto de estructuras y servicios que provee un sistema operativo para almacenar, organizar y recuperar datos en medios de almacenamiento, como discos duros.</w:t>
      </w:r>
    </w:p>
    <w:p w14:paraId="4D521FE7" w14:textId="77777777" w:rsidR="00F52C6D" w:rsidRPr="00F52C6D" w:rsidRDefault="00F52C6D" w:rsidP="00F52C6D">
      <w:pPr>
        <w:numPr>
          <w:ilvl w:val="0"/>
          <w:numId w:val="10"/>
        </w:numPr>
        <w:rPr>
          <w:lang w:val="es-AR"/>
        </w:rPr>
      </w:pPr>
      <w:r w:rsidRPr="00F52C6D">
        <w:rPr>
          <w:b/>
          <w:bCs/>
          <w:lang w:val="es-AR"/>
        </w:rPr>
        <w:t>Sentido Estricto</w:t>
      </w:r>
      <w:r w:rsidRPr="00F52C6D">
        <w:rPr>
          <w:lang w:val="es-AR"/>
        </w:rPr>
        <w:t>: Hace referencia a la implementación concreta de cómo se gestionan y organizan los archivos dentro del sistema operativo, lo que incluye el sistema de archivos, las tablas de asignación de archivos, los directorios, etc.</w:t>
      </w:r>
    </w:p>
    <w:p w14:paraId="629EC3F9" w14:textId="77777777" w:rsidR="00F52C6D" w:rsidRPr="00F52C6D" w:rsidRDefault="00F52C6D" w:rsidP="00F52C6D">
      <w:pPr>
        <w:rPr>
          <w:b/>
          <w:bCs/>
          <w:lang w:val="es-AR"/>
        </w:rPr>
      </w:pPr>
      <w:r w:rsidRPr="00F52C6D">
        <w:rPr>
          <w:b/>
          <w:bCs/>
          <w:lang w:val="es-AR"/>
        </w:rPr>
        <w:t>2. Definición de Conceptos</w:t>
      </w:r>
    </w:p>
    <w:p w14:paraId="7FD1063D" w14:textId="77777777" w:rsidR="00F52C6D" w:rsidRPr="00F52C6D" w:rsidRDefault="00F52C6D" w:rsidP="00F52C6D">
      <w:pPr>
        <w:numPr>
          <w:ilvl w:val="0"/>
          <w:numId w:val="11"/>
        </w:numPr>
        <w:rPr>
          <w:lang w:val="es-AR"/>
        </w:rPr>
      </w:pPr>
      <w:r w:rsidRPr="00F52C6D">
        <w:rPr>
          <w:b/>
          <w:bCs/>
          <w:lang w:val="es-AR"/>
        </w:rPr>
        <w:t>Dato</w:t>
      </w:r>
      <w:r w:rsidRPr="00F52C6D">
        <w:rPr>
          <w:lang w:val="es-AR"/>
        </w:rPr>
        <w:t>: Unidad mínima de información que puede ser procesada.</w:t>
      </w:r>
    </w:p>
    <w:p w14:paraId="10E949C0" w14:textId="77777777" w:rsidR="00F52C6D" w:rsidRPr="00F52C6D" w:rsidRDefault="00F52C6D" w:rsidP="00F52C6D">
      <w:pPr>
        <w:numPr>
          <w:ilvl w:val="0"/>
          <w:numId w:val="11"/>
        </w:numPr>
        <w:rPr>
          <w:lang w:val="es-AR"/>
        </w:rPr>
      </w:pPr>
      <w:r w:rsidRPr="00F52C6D">
        <w:rPr>
          <w:b/>
          <w:bCs/>
          <w:lang w:val="es-AR"/>
        </w:rPr>
        <w:t>Campo</w:t>
      </w:r>
      <w:r w:rsidRPr="00F52C6D">
        <w:rPr>
          <w:lang w:val="es-AR"/>
        </w:rPr>
        <w:t>: Atributo de un registro que contiene una pieza específica de información.</w:t>
      </w:r>
    </w:p>
    <w:p w14:paraId="60BEFA54" w14:textId="77777777" w:rsidR="00F52C6D" w:rsidRPr="00F52C6D" w:rsidRDefault="00F52C6D" w:rsidP="00F52C6D">
      <w:pPr>
        <w:numPr>
          <w:ilvl w:val="0"/>
          <w:numId w:val="11"/>
        </w:numPr>
        <w:rPr>
          <w:lang w:val="es-AR"/>
        </w:rPr>
      </w:pPr>
      <w:r w:rsidRPr="00F52C6D">
        <w:rPr>
          <w:b/>
          <w:bCs/>
          <w:lang w:val="es-AR"/>
        </w:rPr>
        <w:t>Información</w:t>
      </w:r>
      <w:r w:rsidRPr="00F52C6D">
        <w:rPr>
          <w:lang w:val="es-AR"/>
        </w:rPr>
        <w:t>: Conjunto de datos que son procesados y organizados para tener un significado útil.</w:t>
      </w:r>
    </w:p>
    <w:p w14:paraId="19964F78" w14:textId="77777777" w:rsidR="00F52C6D" w:rsidRPr="00F52C6D" w:rsidRDefault="00F52C6D" w:rsidP="00F52C6D">
      <w:pPr>
        <w:numPr>
          <w:ilvl w:val="0"/>
          <w:numId w:val="11"/>
        </w:numPr>
        <w:rPr>
          <w:lang w:val="es-AR"/>
        </w:rPr>
      </w:pPr>
      <w:r w:rsidRPr="00F52C6D">
        <w:rPr>
          <w:b/>
          <w:bCs/>
          <w:lang w:val="es-AR"/>
        </w:rPr>
        <w:t>Archivo</w:t>
      </w:r>
      <w:r w:rsidRPr="00F52C6D">
        <w:rPr>
          <w:lang w:val="es-AR"/>
        </w:rPr>
        <w:t>: Conjunto de datos organizados y almacenados bajo un nombre común.</w:t>
      </w:r>
    </w:p>
    <w:p w14:paraId="36737819" w14:textId="77777777" w:rsidR="00F52C6D" w:rsidRPr="00F52C6D" w:rsidRDefault="00F52C6D" w:rsidP="00F52C6D">
      <w:pPr>
        <w:numPr>
          <w:ilvl w:val="0"/>
          <w:numId w:val="11"/>
        </w:numPr>
        <w:rPr>
          <w:lang w:val="es-AR"/>
        </w:rPr>
      </w:pPr>
      <w:r w:rsidRPr="00F52C6D">
        <w:rPr>
          <w:b/>
          <w:bCs/>
          <w:lang w:val="es-AR"/>
        </w:rPr>
        <w:t>Registro</w:t>
      </w:r>
      <w:r w:rsidRPr="00F52C6D">
        <w:rPr>
          <w:lang w:val="es-AR"/>
        </w:rPr>
        <w:t>: Conjunto de campos que forman una estructura lógica de información dentro de un archivo.</w:t>
      </w:r>
    </w:p>
    <w:p w14:paraId="06D33831" w14:textId="77777777" w:rsidR="00F52C6D" w:rsidRPr="00F52C6D" w:rsidRDefault="00F52C6D" w:rsidP="00F52C6D">
      <w:pPr>
        <w:rPr>
          <w:b/>
          <w:bCs/>
          <w:lang w:val="es-AR"/>
        </w:rPr>
      </w:pPr>
      <w:r w:rsidRPr="00F52C6D">
        <w:rPr>
          <w:b/>
          <w:bCs/>
          <w:lang w:val="es-AR"/>
        </w:rPr>
        <w:t xml:space="preserve">3. Aspectos Relevantes al Definir un File </w:t>
      </w:r>
      <w:proofErr w:type="spellStart"/>
      <w:r w:rsidRPr="00F52C6D">
        <w:rPr>
          <w:b/>
          <w:bCs/>
          <w:lang w:val="es-AR"/>
        </w:rPr>
        <w:t>System</w:t>
      </w:r>
      <w:proofErr w:type="spellEnd"/>
    </w:p>
    <w:p w14:paraId="701F72DC" w14:textId="77777777" w:rsidR="00F52C6D" w:rsidRPr="00F52C6D" w:rsidRDefault="00F52C6D" w:rsidP="00F52C6D">
      <w:pPr>
        <w:rPr>
          <w:lang w:val="es-AR"/>
        </w:rPr>
      </w:pPr>
      <w:r w:rsidRPr="00F52C6D">
        <w:rPr>
          <w:lang w:val="es-AR"/>
        </w:rPr>
        <w:t>Al diseñar un sistema de archivos, algunos de los aspectos más importantes son:</w:t>
      </w:r>
    </w:p>
    <w:p w14:paraId="01865192" w14:textId="77777777" w:rsidR="00F52C6D" w:rsidRPr="00F52C6D" w:rsidRDefault="00F52C6D" w:rsidP="00F52C6D">
      <w:pPr>
        <w:numPr>
          <w:ilvl w:val="0"/>
          <w:numId w:val="12"/>
        </w:numPr>
        <w:rPr>
          <w:lang w:val="es-AR"/>
        </w:rPr>
      </w:pPr>
      <w:r w:rsidRPr="00F52C6D">
        <w:rPr>
          <w:b/>
          <w:bCs/>
          <w:lang w:val="es-AR"/>
        </w:rPr>
        <w:t>Capacidad</w:t>
      </w:r>
      <w:r w:rsidRPr="00F52C6D">
        <w:rPr>
          <w:lang w:val="es-AR"/>
        </w:rPr>
        <w:t>: El tamaño máximo que puede gestionar el sistema de archivos.</w:t>
      </w:r>
    </w:p>
    <w:p w14:paraId="18F3F408" w14:textId="77777777" w:rsidR="00F52C6D" w:rsidRPr="00F52C6D" w:rsidRDefault="00F52C6D" w:rsidP="00F52C6D">
      <w:pPr>
        <w:numPr>
          <w:ilvl w:val="0"/>
          <w:numId w:val="12"/>
        </w:numPr>
        <w:rPr>
          <w:lang w:val="es-AR"/>
        </w:rPr>
      </w:pPr>
      <w:r w:rsidRPr="00F52C6D">
        <w:rPr>
          <w:b/>
          <w:bCs/>
          <w:lang w:val="es-AR"/>
        </w:rPr>
        <w:t>Rendimiento</w:t>
      </w:r>
      <w:r w:rsidRPr="00F52C6D">
        <w:rPr>
          <w:lang w:val="es-AR"/>
        </w:rPr>
        <w:t>: La velocidad con la que se puede acceder a los archivos y escribir datos.</w:t>
      </w:r>
    </w:p>
    <w:p w14:paraId="61E58DE7" w14:textId="77777777" w:rsidR="00F52C6D" w:rsidRPr="00F52C6D" w:rsidRDefault="00F52C6D" w:rsidP="00F52C6D">
      <w:pPr>
        <w:numPr>
          <w:ilvl w:val="0"/>
          <w:numId w:val="12"/>
        </w:numPr>
        <w:rPr>
          <w:lang w:val="es-AR"/>
        </w:rPr>
      </w:pPr>
      <w:r w:rsidRPr="00F52C6D">
        <w:rPr>
          <w:b/>
          <w:bCs/>
          <w:lang w:val="es-AR"/>
        </w:rPr>
        <w:t>Seguridad</w:t>
      </w:r>
      <w:r w:rsidRPr="00F52C6D">
        <w:rPr>
          <w:lang w:val="es-AR"/>
        </w:rPr>
        <w:t>: El control de acceso a los archivos para evitar manipulaciones indebidas.</w:t>
      </w:r>
    </w:p>
    <w:p w14:paraId="3E81C8B2" w14:textId="77777777" w:rsidR="00F52C6D" w:rsidRPr="00F52C6D" w:rsidRDefault="00F52C6D" w:rsidP="00F52C6D">
      <w:pPr>
        <w:numPr>
          <w:ilvl w:val="0"/>
          <w:numId w:val="12"/>
        </w:numPr>
        <w:rPr>
          <w:lang w:val="es-AR"/>
        </w:rPr>
      </w:pPr>
      <w:r w:rsidRPr="00F52C6D">
        <w:rPr>
          <w:b/>
          <w:bCs/>
          <w:lang w:val="es-AR"/>
        </w:rPr>
        <w:t>Fiabilidad</w:t>
      </w:r>
      <w:r w:rsidRPr="00F52C6D">
        <w:rPr>
          <w:lang w:val="es-AR"/>
        </w:rPr>
        <w:t>: La capacidad del sistema para recuperarse de fallos, como la pérdida de datos.</w:t>
      </w:r>
    </w:p>
    <w:p w14:paraId="13FD3ADF" w14:textId="77777777" w:rsidR="00F52C6D" w:rsidRPr="00F52C6D" w:rsidRDefault="00F52C6D" w:rsidP="00F52C6D">
      <w:pPr>
        <w:rPr>
          <w:b/>
          <w:bCs/>
          <w:lang w:val="es-AR"/>
        </w:rPr>
      </w:pPr>
      <w:r w:rsidRPr="00F52C6D">
        <w:rPr>
          <w:b/>
          <w:bCs/>
          <w:lang w:val="es-AR"/>
        </w:rPr>
        <w:t>4. Principales Atributos de un Archivo</w:t>
      </w:r>
    </w:p>
    <w:p w14:paraId="74C82732" w14:textId="77777777" w:rsidR="00F52C6D" w:rsidRPr="00F52C6D" w:rsidRDefault="00F52C6D" w:rsidP="00F52C6D">
      <w:pPr>
        <w:numPr>
          <w:ilvl w:val="0"/>
          <w:numId w:val="13"/>
        </w:numPr>
        <w:rPr>
          <w:lang w:val="es-AR"/>
        </w:rPr>
      </w:pPr>
      <w:r w:rsidRPr="00F52C6D">
        <w:rPr>
          <w:lang w:val="es-AR"/>
        </w:rPr>
        <w:t>Nombre</w:t>
      </w:r>
    </w:p>
    <w:p w14:paraId="3D948D1E" w14:textId="77777777" w:rsidR="00F52C6D" w:rsidRPr="00F52C6D" w:rsidRDefault="00F52C6D" w:rsidP="00F52C6D">
      <w:pPr>
        <w:numPr>
          <w:ilvl w:val="0"/>
          <w:numId w:val="13"/>
        </w:numPr>
        <w:rPr>
          <w:lang w:val="es-AR"/>
        </w:rPr>
      </w:pPr>
      <w:r w:rsidRPr="00F52C6D">
        <w:rPr>
          <w:lang w:val="es-AR"/>
        </w:rPr>
        <w:t>Identificador único</w:t>
      </w:r>
    </w:p>
    <w:p w14:paraId="06F69DBB" w14:textId="77777777" w:rsidR="00F52C6D" w:rsidRPr="00F52C6D" w:rsidRDefault="00F52C6D" w:rsidP="00F52C6D">
      <w:pPr>
        <w:numPr>
          <w:ilvl w:val="0"/>
          <w:numId w:val="13"/>
        </w:numPr>
        <w:rPr>
          <w:lang w:val="es-AR"/>
        </w:rPr>
      </w:pPr>
      <w:r w:rsidRPr="00F52C6D">
        <w:rPr>
          <w:lang w:val="es-AR"/>
        </w:rPr>
        <w:t>Tipo de archivo</w:t>
      </w:r>
    </w:p>
    <w:p w14:paraId="3E0DBCA4" w14:textId="77777777" w:rsidR="00F52C6D" w:rsidRPr="00F52C6D" w:rsidRDefault="00F52C6D" w:rsidP="00F52C6D">
      <w:pPr>
        <w:numPr>
          <w:ilvl w:val="0"/>
          <w:numId w:val="13"/>
        </w:numPr>
        <w:rPr>
          <w:lang w:val="es-AR"/>
        </w:rPr>
      </w:pPr>
      <w:r w:rsidRPr="00F52C6D">
        <w:rPr>
          <w:lang w:val="es-AR"/>
        </w:rPr>
        <w:t>Ubicación en el disco</w:t>
      </w:r>
    </w:p>
    <w:p w14:paraId="300AB1C7" w14:textId="77777777" w:rsidR="00F52C6D" w:rsidRPr="00F52C6D" w:rsidRDefault="00F52C6D" w:rsidP="00F52C6D">
      <w:pPr>
        <w:numPr>
          <w:ilvl w:val="0"/>
          <w:numId w:val="13"/>
        </w:numPr>
        <w:rPr>
          <w:lang w:val="es-AR"/>
        </w:rPr>
      </w:pPr>
      <w:r w:rsidRPr="00F52C6D">
        <w:rPr>
          <w:lang w:val="es-AR"/>
        </w:rPr>
        <w:t>Tamaño del archivo</w:t>
      </w:r>
    </w:p>
    <w:p w14:paraId="2552DCBC" w14:textId="77777777" w:rsidR="00F52C6D" w:rsidRPr="00F52C6D" w:rsidRDefault="00F52C6D" w:rsidP="00F52C6D">
      <w:pPr>
        <w:numPr>
          <w:ilvl w:val="0"/>
          <w:numId w:val="13"/>
        </w:numPr>
        <w:rPr>
          <w:lang w:val="es-AR"/>
        </w:rPr>
      </w:pPr>
      <w:r w:rsidRPr="00F52C6D">
        <w:rPr>
          <w:lang w:val="es-AR"/>
        </w:rPr>
        <w:t>Tiempos de creación, modificación y acceso</w:t>
      </w:r>
    </w:p>
    <w:p w14:paraId="76EAF009" w14:textId="77777777" w:rsidR="00F52C6D" w:rsidRPr="00F52C6D" w:rsidRDefault="00F52C6D" w:rsidP="00F52C6D">
      <w:pPr>
        <w:rPr>
          <w:b/>
          <w:bCs/>
          <w:lang w:val="es-AR"/>
        </w:rPr>
      </w:pPr>
      <w:r w:rsidRPr="00F52C6D">
        <w:rPr>
          <w:b/>
          <w:bCs/>
          <w:lang w:val="es-AR"/>
        </w:rPr>
        <w:lastRenderedPageBreak/>
        <w:t>5. Diferentes Tipos de Archivos</w:t>
      </w:r>
    </w:p>
    <w:p w14:paraId="2E077E02" w14:textId="77777777" w:rsidR="00F52C6D" w:rsidRPr="00F52C6D" w:rsidRDefault="00F52C6D" w:rsidP="00F52C6D">
      <w:pPr>
        <w:numPr>
          <w:ilvl w:val="0"/>
          <w:numId w:val="14"/>
        </w:numPr>
        <w:rPr>
          <w:lang w:val="es-AR"/>
        </w:rPr>
      </w:pPr>
      <w:r w:rsidRPr="00F52C6D">
        <w:rPr>
          <w:b/>
          <w:bCs/>
          <w:lang w:val="es-AR"/>
        </w:rPr>
        <w:t>Archivos regulares</w:t>
      </w:r>
      <w:r w:rsidRPr="00F52C6D">
        <w:rPr>
          <w:lang w:val="es-AR"/>
        </w:rPr>
        <w:t>: Contienen datos de usuarios o programas.</w:t>
      </w:r>
    </w:p>
    <w:p w14:paraId="7079EC90" w14:textId="77777777" w:rsidR="00F52C6D" w:rsidRPr="00F52C6D" w:rsidRDefault="00F52C6D" w:rsidP="00F52C6D">
      <w:pPr>
        <w:numPr>
          <w:ilvl w:val="0"/>
          <w:numId w:val="14"/>
        </w:numPr>
        <w:rPr>
          <w:lang w:val="es-AR"/>
        </w:rPr>
      </w:pPr>
      <w:r w:rsidRPr="00F52C6D">
        <w:rPr>
          <w:b/>
          <w:bCs/>
          <w:lang w:val="es-AR"/>
        </w:rPr>
        <w:t>Archivos de directorio</w:t>
      </w:r>
      <w:r w:rsidRPr="00F52C6D">
        <w:rPr>
          <w:lang w:val="es-AR"/>
        </w:rPr>
        <w:t>: Contienen listas de otros archivos.</w:t>
      </w:r>
    </w:p>
    <w:p w14:paraId="1075485A" w14:textId="77777777" w:rsidR="00F52C6D" w:rsidRPr="00F52C6D" w:rsidRDefault="00F52C6D" w:rsidP="00F52C6D">
      <w:pPr>
        <w:numPr>
          <w:ilvl w:val="0"/>
          <w:numId w:val="14"/>
        </w:numPr>
        <w:rPr>
          <w:lang w:val="es-AR"/>
        </w:rPr>
      </w:pPr>
      <w:r w:rsidRPr="00F52C6D">
        <w:rPr>
          <w:b/>
          <w:bCs/>
          <w:lang w:val="es-AR"/>
        </w:rPr>
        <w:t>Archivos especiales</w:t>
      </w:r>
      <w:r w:rsidRPr="00F52C6D">
        <w:rPr>
          <w:lang w:val="es-AR"/>
        </w:rPr>
        <w:t>: Utilizados para representar dispositivos de hardware.</w:t>
      </w:r>
    </w:p>
    <w:p w14:paraId="7E6557DE" w14:textId="77777777" w:rsidR="00F52C6D" w:rsidRPr="00F52C6D" w:rsidRDefault="00F52C6D" w:rsidP="00F52C6D">
      <w:pPr>
        <w:rPr>
          <w:b/>
          <w:bCs/>
          <w:lang w:val="es-AR"/>
        </w:rPr>
      </w:pPr>
      <w:r w:rsidRPr="00F52C6D">
        <w:rPr>
          <w:b/>
          <w:bCs/>
          <w:lang w:val="es-AR"/>
        </w:rPr>
        <w:t>6. Operaciones Controlables en un Archivo</w:t>
      </w:r>
    </w:p>
    <w:p w14:paraId="10E8E22D" w14:textId="77777777" w:rsidR="00F52C6D" w:rsidRPr="00F52C6D" w:rsidRDefault="00F52C6D" w:rsidP="00F52C6D">
      <w:pPr>
        <w:numPr>
          <w:ilvl w:val="0"/>
          <w:numId w:val="15"/>
        </w:numPr>
        <w:rPr>
          <w:lang w:val="es-AR"/>
        </w:rPr>
      </w:pPr>
      <w:r w:rsidRPr="00F52C6D">
        <w:rPr>
          <w:lang w:val="es-AR"/>
        </w:rPr>
        <w:t>Creación</w:t>
      </w:r>
    </w:p>
    <w:p w14:paraId="51399C02" w14:textId="77777777" w:rsidR="00F52C6D" w:rsidRPr="00F52C6D" w:rsidRDefault="00F52C6D" w:rsidP="00F52C6D">
      <w:pPr>
        <w:numPr>
          <w:ilvl w:val="0"/>
          <w:numId w:val="15"/>
        </w:numPr>
        <w:rPr>
          <w:lang w:val="es-AR"/>
        </w:rPr>
      </w:pPr>
      <w:r w:rsidRPr="00F52C6D">
        <w:rPr>
          <w:lang w:val="es-AR"/>
        </w:rPr>
        <w:t>Lectura</w:t>
      </w:r>
    </w:p>
    <w:p w14:paraId="2A22D364" w14:textId="77777777" w:rsidR="00F52C6D" w:rsidRPr="00F52C6D" w:rsidRDefault="00F52C6D" w:rsidP="00F52C6D">
      <w:pPr>
        <w:numPr>
          <w:ilvl w:val="0"/>
          <w:numId w:val="15"/>
        </w:numPr>
        <w:rPr>
          <w:lang w:val="es-AR"/>
        </w:rPr>
      </w:pPr>
      <w:r w:rsidRPr="00F52C6D">
        <w:rPr>
          <w:lang w:val="es-AR"/>
        </w:rPr>
        <w:t>Escritura</w:t>
      </w:r>
    </w:p>
    <w:p w14:paraId="151474EE" w14:textId="77777777" w:rsidR="00F52C6D" w:rsidRPr="00F52C6D" w:rsidRDefault="00F52C6D" w:rsidP="00F52C6D">
      <w:pPr>
        <w:numPr>
          <w:ilvl w:val="0"/>
          <w:numId w:val="15"/>
        </w:numPr>
        <w:rPr>
          <w:lang w:val="es-AR"/>
        </w:rPr>
      </w:pPr>
      <w:r w:rsidRPr="00F52C6D">
        <w:rPr>
          <w:lang w:val="es-AR"/>
        </w:rPr>
        <w:t>Eliminación</w:t>
      </w:r>
    </w:p>
    <w:p w14:paraId="4CD67A85" w14:textId="77777777" w:rsidR="00F52C6D" w:rsidRPr="00F52C6D" w:rsidRDefault="00F52C6D" w:rsidP="00F52C6D">
      <w:pPr>
        <w:numPr>
          <w:ilvl w:val="0"/>
          <w:numId w:val="15"/>
        </w:numPr>
        <w:rPr>
          <w:lang w:val="es-AR"/>
        </w:rPr>
      </w:pPr>
      <w:r w:rsidRPr="00F52C6D">
        <w:rPr>
          <w:lang w:val="es-AR"/>
        </w:rPr>
        <w:t>Renombrado</w:t>
      </w:r>
    </w:p>
    <w:p w14:paraId="5B2712A9" w14:textId="77777777" w:rsidR="00F52C6D" w:rsidRPr="00F52C6D" w:rsidRDefault="00F52C6D" w:rsidP="00F52C6D">
      <w:pPr>
        <w:rPr>
          <w:b/>
          <w:bCs/>
          <w:lang w:val="es-AR"/>
        </w:rPr>
      </w:pPr>
      <w:r w:rsidRPr="00F52C6D">
        <w:rPr>
          <w:b/>
          <w:bCs/>
          <w:lang w:val="es-AR"/>
        </w:rPr>
        <w:t>7. Diferencia entre Windows y Linux en Extensiones de Archivos</w:t>
      </w:r>
    </w:p>
    <w:p w14:paraId="0503CF24" w14:textId="77777777" w:rsidR="00F52C6D" w:rsidRPr="00F52C6D" w:rsidRDefault="00F52C6D" w:rsidP="00F52C6D">
      <w:pPr>
        <w:numPr>
          <w:ilvl w:val="0"/>
          <w:numId w:val="16"/>
        </w:numPr>
        <w:rPr>
          <w:lang w:val="es-AR"/>
        </w:rPr>
      </w:pPr>
      <w:r w:rsidRPr="00F52C6D">
        <w:rPr>
          <w:b/>
          <w:bCs/>
          <w:lang w:val="es-AR"/>
        </w:rPr>
        <w:t>Windows</w:t>
      </w:r>
      <w:r w:rsidRPr="00F52C6D">
        <w:rPr>
          <w:lang w:val="es-AR"/>
        </w:rPr>
        <w:t>: Utiliza extensiones de archivo como .exe, .</w:t>
      </w:r>
      <w:proofErr w:type="spellStart"/>
      <w:r w:rsidRPr="00F52C6D">
        <w:rPr>
          <w:lang w:val="es-AR"/>
        </w:rPr>
        <w:t>txt</w:t>
      </w:r>
      <w:proofErr w:type="spellEnd"/>
      <w:r w:rsidRPr="00F52C6D">
        <w:rPr>
          <w:lang w:val="es-AR"/>
        </w:rPr>
        <w:t xml:space="preserve"> para determinar el tipo de archivo.</w:t>
      </w:r>
    </w:p>
    <w:p w14:paraId="7E2E4136" w14:textId="77777777" w:rsidR="00F52C6D" w:rsidRPr="00F52C6D" w:rsidRDefault="00F52C6D" w:rsidP="00F52C6D">
      <w:pPr>
        <w:numPr>
          <w:ilvl w:val="0"/>
          <w:numId w:val="16"/>
        </w:numPr>
        <w:rPr>
          <w:lang w:val="es-AR"/>
        </w:rPr>
      </w:pPr>
      <w:r w:rsidRPr="00F52C6D">
        <w:rPr>
          <w:b/>
          <w:bCs/>
          <w:lang w:val="es-AR"/>
        </w:rPr>
        <w:t>Linux</w:t>
      </w:r>
      <w:r w:rsidRPr="00F52C6D">
        <w:rPr>
          <w:lang w:val="es-AR"/>
        </w:rPr>
        <w:t>: No depende de las extensiones para determinar el tipo de archivo, utiliza permisos y metadatos del archivo.</w:t>
      </w:r>
    </w:p>
    <w:p w14:paraId="4F88AA1B" w14:textId="77777777" w:rsidR="00F52C6D" w:rsidRPr="00F52C6D" w:rsidRDefault="00F52C6D" w:rsidP="00F52C6D">
      <w:pPr>
        <w:rPr>
          <w:b/>
          <w:bCs/>
          <w:lang w:val="es-AR"/>
        </w:rPr>
      </w:pPr>
      <w:r w:rsidRPr="00F52C6D">
        <w:rPr>
          <w:b/>
          <w:bCs/>
          <w:lang w:val="es-AR"/>
        </w:rPr>
        <w:t>8. Diferencia entre Métodos de Acceso y Asignación</w:t>
      </w:r>
    </w:p>
    <w:p w14:paraId="48F2A074" w14:textId="77777777" w:rsidR="00F52C6D" w:rsidRPr="00F52C6D" w:rsidRDefault="00F52C6D" w:rsidP="00F52C6D">
      <w:pPr>
        <w:numPr>
          <w:ilvl w:val="0"/>
          <w:numId w:val="17"/>
        </w:numPr>
        <w:rPr>
          <w:lang w:val="es-AR"/>
        </w:rPr>
      </w:pPr>
      <w:r w:rsidRPr="00F52C6D">
        <w:rPr>
          <w:b/>
          <w:bCs/>
          <w:lang w:val="es-AR"/>
        </w:rPr>
        <w:t>Método de Acceso</w:t>
      </w:r>
      <w:r w:rsidRPr="00F52C6D">
        <w:rPr>
          <w:lang w:val="es-AR"/>
        </w:rPr>
        <w:t>: Se refiere a cómo se accede a los datos de un archivo. Puede ser secuencial o aleatorio.</w:t>
      </w:r>
    </w:p>
    <w:p w14:paraId="1F026965" w14:textId="77777777" w:rsidR="00F52C6D" w:rsidRPr="00F52C6D" w:rsidRDefault="00F52C6D" w:rsidP="00F52C6D">
      <w:pPr>
        <w:numPr>
          <w:ilvl w:val="0"/>
          <w:numId w:val="17"/>
        </w:numPr>
        <w:rPr>
          <w:lang w:val="es-AR"/>
        </w:rPr>
      </w:pPr>
      <w:r w:rsidRPr="00F52C6D">
        <w:rPr>
          <w:b/>
          <w:bCs/>
          <w:lang w:val="es-AR"/>
        </w:rPr>
        <w:t>Método de Asignación</w:t>
      </w:r>
      <w:r w:rsidRPr="00F52C6D">
        <w:rPr>
          <w:lang w:val="es-AR"/>
        </w:rPr>
        <w:t>: Se refiere a cómo se distribuyen los bloques de datos de un archivo en el sistema de almacenamiento, por ejemplo, asignación continua, enlazada o indexada.</w:t>
      </w:r>
    </w:p>
    <w:p w14:paraId="3A9206B5" w14:textId="77777777" w:rsidR="00F52C6D" w:rsidRPr="00F52C6D" w:rsidRDefault="00F52C6D" w:rsidP="00F52C6D">
      <w:pPr>
        <w:rPr>
          <w:lang w:val="es-AR"/>
        </w:rPr>
      </w:pPr>
      <w:r w:rsidRPr="00F52C6D">
        <w:rPr>
          <w:lang w:val="es-AR"/>
        </w:rPr>
        <w:pict w14:anchorId="0CD5A2D5">
          <v:rect id="_x0000_i1037" style="width:0;height:1.5pt" o:hralign="center" o:hrstd="t" o:hr="t" fillcolor="#a0a0a0" stroked="f"/>
        </w:pict>
      </w:r>
    </w:p>
    <w:p w14:paraId="0F181E61" w14:textId="77777777" w:rsidR="00F52C6D" w:rsidRPr="00F52C6D" w:rsidRDefault="00F52C6D" w:rsidP="00F52C6D">
      <w:pPr>
        <w:rPr>
          <w:b/>
          <w:bCs/>
          <w:lang w:val="es-AR"/>
        </w:rPr>
      </w:pPr>
      <w:r w:rsidRPr="00F52C6D">
        <w:rPr>
          <w:b/>
          <w:bCs/>
          <w:lang w:val="es-AR"/>
        </w:rPr>
        <w:t>Procesos</w:t>
      </w:r>
    </w:p>
    <w:p w14:paraId="2B5233CD" w14:textId="77777777" w:rsidR="00F52C6D" w:rsidRPr="00F52C6D" w:rsidRDefault="00F52C6D" w:rsidP="00F52C6D">
      <w:pPr>
        <w:rPr>
          <w:b/>
          <w:bCs/>
          <w:lang w:val="es-AR"/>
        </w:rPr>
      </w:pPr>
      <w:r w:rsidRPr="00F52C6D">
        <w:rPr>
          <w:b/>
          <w:bCs/>
          <w:lang w:val="es-AR"/>
        </w:rPr>
        <w:t xml:space="preserve">1. Necesidad de </w:t>
      </w:r>
      <w:proofErr w:type="spellStart"/>
      <w:r w:rsidRPr="00F52C6D">
        <w:rPr>
          <w:b/>
          <w:bCs/>
          <w:lang w:val="es-AR"/>
        </w:rPr>
        <w:t>Scheduling</w:t>
      </w:r>
      <w:proofErr w:type="spellEnd"/>
      <w:r w:rsidRPr="00F52C6D">
        <w:rPr>
          <w:b/>
          <w:bCs/>
          <w:lang w:val="es-AR"/>
        </w:rPr>
        <w:t xml:space="preserve"> de CPU</w:t>
      </w:r>
    </w:p>
    <w:p w14:paraId="0B99FAAB" w14:textId="77777777" w:rsidR="00F52C6D" w:rsidRPr="00F52C6D" w:rsidRDefault="00F52C6D" w:rsidP="00F52C6D">
      <w:pPr>
        <w:rPr>
          <w:lang w:val="es-AR"/>
        </w:rPr>
      </w:pPr>
      <w:r w:rsidRPr="00F52C6D">
        <w:rPr>
          <w:lang w:val="es-AR"/>
        </w:rPr>
        <w:t>El sistema operativo debe realizar la planificación de la CPU para gestionar eficientemente el tiempo de ejecución de múltiples procesos, optimizando el uso de recursos y garantizando que todos los procesos reciban tiempo de CPU.</w:t>
      </w:r>
    </w:p>
    <w:p w14:paraId="2D3238A1" w14:textId="77777777" w:rsidR="00F52C6D" w:rsidRPr="00F52C6D" w:rsidRDefault="00F52C6D" w:rsidP="00F52C6D">
      <w:pPr>
        <w:rPr>
          <w:b/>
          <w:bCs/>
          <w:lang w:val="es-AR"/>
        </w:rPr>
      </w:pPr>
      <w:r w:rsidRPr="00F52C6D">
        <w:rPr>
          <w:b/>
          <w:bCs/>
          <w:lang w:val="es-AR"/>
        </w:rPr>
        <w:t>2. Estados de un Proceso</w:t>
      </w:r>
    </w:p>
    <w:p w14:paraId="7AB34F67" w14:textId="77777777" w:rsidR="00F52C6D" w:rsidRPr="00F52C6D" w:rsidRDefault="00F52C6D" w:rsidP="00F52C6D">
      <w:pPr>
        <w:rPr>
          <w:lang w:val="es-AR"/>
        </w:rPr>
      </w:pPr>
      <w:r w:rsidRPr="00F52C6D">
        <w:rPr>
          <w:lang w:val="es-AR"/>
        </w:rPr>
        <w:t>Los estados posibles de un proceso son:</w:t>
      </w:r>
    </w:p>
    <w:p w14:paraId="4BFA173B" w14:textId="77777777" w:rsidR="00F52C6D" w:rsidRPr="00F52C6D" w:rsidRDefault="00F52C6D" w:rsidP="00F52C6D">
      <w:pPr>
        <w:numPr>
          <w:ilvl w:val="0"/>
          <w:numId w:val="18"/>
        </w:numPr>
        <w:rPr>
          <w:lang w:val="es-AR"/>
        </w:rPr>
      </w:pPr>
      <w:r w:rsidRPr="00F52C6D">
        <w:rPr>
          <w:b/>
          <w:bCs/>
          <w:lang w:val="es-AR"/>
        </w:rPr>
        <w:lastRenderedPageBreak/>
        <w:t>Nuevo</w:t>
      </w:r>
      <w:r w:rsidRPr="00F52C6D">
        <w:rPr>
          <w:lang w:val="es-AR"/>
        </w:rPr>
        <w:t>: El proceso está siendo creado.</w:t>
      </w:r>
    </w:p>
    <w:p w14:paraId="545A132A" w14:textId="77777777" w:rsidR="00F52C6D" w:rsidRPr="00F52C6D" w:rsidRDefault="00F52C6D" w:rsidP="00F52C6D">
      <w:pPr>
        <w:numPr>
          <w:ilvl w:val="0"/>
          <w:numId w:val="18"/>
        </w:numPr>
        <w:rPr>
          <w:lang w:val="es-AR"/>
        </w:rPr>
      </w:pPr>
      <w:r w:rsidRPr="00F52C6D">
        <w:rPr>
          <w:b/>
          <w:bCs/>
          <w:lang w:val="es-AR"/>
        </w:rPr>
        <w:t>Ejecutándose</w:t>
      </w:r>
      <w:r w:rsidRPr="00F52C6D">
        <w:rPr>
          <w:lang w:val="es-AR"/>
        </w:rPr>
        <w:t>: El proceso está ejecutándose en la CPU.</w:t>
      </w:r>
    </w:p>
    <w:p w14:paraId="1E9E1F35" w14:textId="77777777" w:rsidR="00F52C6D" w:rsidRPr="00F52C6D" w:rsidRDefault="00F52C6D" w:rsidP="00F52C6D">
      <w:pPr>
        <w:numPr>
          <w:ilvl w:val="0"/>
          <w:numId w:val="18"/>
        </w:numPr>
        <w:rPr>
          <w:lang w:val="es-AR"/>
        </w:rPr>
      </w:pPr>
      <w:r w:rsidRPr="00F52C6D">
        <w:rPr>
          <w:b/>
          <w:bCs/>
          <w:lang w:val="es-AR"/>
        </w:rPr>
        <w:t>Esperando</w:t>
      </w:r>
      <w:r w:rsidRPr="00F52C6D">
        <w:rPr>
          <w:lang w:val="es-AR"/>
        </w:rPr>
        <w:t>: El proceso está a la espera de un recurso.</w:t>
      </w:r>
    </w:p>
    <w:p w14:paraId="331FEBC7" w14:textId="77777777" w:rsidR="00F52C6D" w:rsidRPr="00F52C6D" w:rsidRDefault="00F52C6D" w:rsidP="00F52C6D">
      <w:pPr>
        <w:numPr>
          <w:ilvl w:val="0"/>
          <w:numId w:val="18"/>
        </w:numPr>
        <w:rPr>
          <w:lang w:val="es-AR"/>
        </w:rPr>
      </w:pPr>
      <w:r w:rsidRPr="00F52C6D">
        <w:rPr>
          <w:b/>
          <w:bCs/>
          <w:lang w:val="es-AR"/>
        </w:rPr>
        <w:t>Terminado</w:t>
      </w:r>
      <w:r w:rsidRPr="00F52C6D">
        <w:rPr>
          <w:lang w:val="es-AR"/>
        </w:rPr>
        <w:t>: El proceso ha finalizado su ejecución.</w:t>
      </w:r>
    </w:p>
    <w:p w14:paraId="6AA4FB9F" w14:textId="77777777" w:rsidR="00F52C6D" w:rsidRPr="00F52C6D" w:rsidRDefault="00F52C6D" w:rsidP="00F52C6D">
      <w:pPr>
        <w:rPr>
          <w:b/>
          <w:bCs/>
          <w:lang w:val="es-AR"/>
        </w:rPr>
      </w:pPr>
      <w:r w:rsidRPr="00F52C6D">
        <w:rPr>
          <w:b/>
          <w:bCs/>
          <w:lang w:val="es-AR"/>
        </w:rPr>
        <w:t>3. Elementos de un PCB (</w:t>
      </w:r>
      <w:proofErr w:type="spellStart"/>
      <w:r w:rsidRPr="00F52C6D">
        <w:rPr>
          <w:b/>
          <w:bCs/>
          <w:lang w:val="es-AR"/>
        </w:rPr>
        <w:t>Process</w:t>
      </w:r>
      <w:proofErr w:type="spellEnd"/>
      <w:r w:rsidRPr="00F52C6D">
        <w:rPr>
          <w:b/>
          <w:bCs/>
          <w:lang w:val="es-AR"/>
        </w:rPr>
        <w:t xml:space="preserve"> Control Block)</w:t>
      </w:r>
    </w:p>
    <w:p w14:paraId="5655E3CB" w14:textId="77777777" w:rsidR="00F52C6D" w:rsidRPr="00F52C6D" w:rsidRDefault="00F52C6D" w:rsidP="00F52C6D">
      <w:pPr>
        <w:rPr>
          <w:lang w:val="es-AR"/>
        </w:rPr>
      </w:pPr>
      <w:r w:rsidRPr="00F52C6D">
        <w:rPr>
          <w:lang w:val="es-AR"/>
        </w:rPr>
        <w:t>El PCB contiene información esencial para gestionar un proceso, incluyendo:</w:t>
      </w:r>
    </w:p>
    <w:p w14:paraId="3810C534" w14:textId="77777777" w:rsidR="00F52C6D" w:rsidRPr="00F52C6D" w:rsidRDefault="00F52C6D" w:rsidP="00F52C6D">
      <w:pPr>
        <w:numPr>
          <w:ilvl w:val="0"/>
          <w:numId w:val="19"/>
        </w:numPr>
        <w:rPr>
          <w:lang w:val="es-AR"/>
        </w:rPr>
      </w:pPr>
      <w:r w:rsidRPr="00F52C6D">
        <w:rPr>
          <w:lang w:val="es-AR"/>
        </w:rPr>
        <w:t>Identificador del proceso (PID)</w:t>
      </w:r>
    </w:p>
    <w:p w14:paraId="766A294A" w14:textId="77777777" w:rsidR="00F52C6D" w:rsidRPr="00F52C6D" w:rsidRDefault="00F52C6D" w:rsidP="00F52C6D">
      <w:pPr>
        <w:numPr>
          <w:ilvl w:val="0"/>
          <w:numId w:val="19"/>
        </w:numPr>
        <w:rPr>
          <w:lang w:val="es-AR"/>
        </w:rPr>
      </w:pPr>
      <w:r w:rsidRPr="00F52C6D">
        <w:rPr>
          <w:lang w:val="es-AR"/>
        </w:rPr>
        <w:t>Estado del proceso</w:t>
      </w:r>
    </w:p>
    <w:p w14:paraId="61BEEE12" w14:textId="77777777" w:rsidR="00F52C6D" w:rsidRPr="00F52C6D" w:rsidRDefault="00F52C6D" w:rsidP="00F52C6D">
      <w:pPr>
        <w:numPr>
          <w:ilvl w:val="0"/>
          <w:numId w:val="19"/>
        </w:numPr>
        <w:rPr>
          <w:lang w:val="es-AR"/>
        </w:rPr>
      </w:pPr>
      <w:r w:rsidRPr="00F52C6D">
        <w:rPr>
          <w:lang w:val="es-AR"/>
        </w:rPr>
        <w:t>Contador de programa</w:t>
      </w:r>
    </w:p>
    <w:p w14:paraId="74C021D8" w14:textId="77777777" w:rsidR="00F52C6D" w:rsidRPr="00F52C6D" w:rsidRDefault="00F52C6D" w:rsidP="00F52C6D">
      <w:pPr>
        <w:numPr>
          <w:ilvl w:val="0"/>
          <w:numId w:val="19"/>
        </w:numPr>
        <w:rPr>
          <w:lang w:val="es-AR"/>
        </w:rPr>
      </w:pPr>
      <w:r w:rsidRPr="00F52C6D">
        <w:rPr>
          <w:lang w:val="es-AR"/>
        </w:rPr>
        <w:t>Registros de CPU</w:t>
      </w:r>
    </w:p>
    <w:p w14:paraId="09DF5E99" w14:textId="77777777" w:rsidR="00F52C6D" w:rsidRPr="00F52C6D" w:rsidRDefault="00F52C6D" w:rsidP="00F52C6D">
      <w:pPr>
        <w:numPr>
          <w:ilvl w:val="0"/>
          <w:numId w:val="19"/>
        </w:numPr>
        <w:rPr>
          <w:lang w:val="es-AR"/>
        </w:rPr>
      </w:pPr>
      <w:r w:rsidRPr="00F52C6D">
        <w:rPr>
          <w:lang w:val="es-AR"/>
        </w:rPr>
        <w:t>Información de memoria</w:t>
      </w:r>
    </w:p>
    <w:p w14:paraId="593CC243" w14:textId="77777777" w:rsidR="00F52C6D" w:rsidRPr="00F52C6D" w:rsidRDefault="00F52C6D" w:rsidP="00F52C6D">
      <w:pPr>
        <w:numPr>
          <w:ilvl w:val="0"/>
          <w:numId w:val="19"/>
        </w:numPr>
        <w:rPr>
          <w:lang w:val="es-AR"/>
        </w:rPr>
      </w:pPr>
      <w:r w:rsidRPr="00F52C6D">
        <w:rPr>
          <w:lang w:val="es-AR"/>
        </w:rPr>
        <w:t>Información de I/O</w:t>
      </w:r>
    </w:p>
    <w:p w14:paraId="0AF56467" w14:textId="77777777" w:rsidR="00F52C6D" w:rsidRPr="00F52C6D" w:rsidRDefault="00F52C6D" w:rsidP="00F52C6D">
      <w:pPr>
        <w:rPr>
          <w:b/>
          <w:bCs/>
          <w:lang w:val="es-AR"/>
        </w:rPr>
      </w:pPr>
      <w:r w:rsidRPr="00F52C6D">
        <w:rPr>
          <w:b/>
          <w:bCs/>
          <w:lang w:val="es-AR"/>
        </w:rPr>
        <w:t>4. Tabla de Procesos</w:t>
      </w:r>
    </w:p>
    <w:p w14:paraId="031971A7" w14:textId="77777777" w:rsidR="00F52C6D" w:rsidRPr="00F52C6D" w:rsidRDefault="00F52C6D" w:rsidP="00F52C6D">
      <w:pPr>
        <w:rPr>
          <w:lang w:val="es-AR"/>
        </w:rPr>
      </w:pPr>
      <w:r w:rsidRPr="00F52C6D">
        <w:rPr>
          <w:lang w:val="es-AR"/>
        </w:rPr>
        <w:t xml:space="preserve">La tabla de procesos contiene todos los </w:t>
      </w:r>
      <w:proofErr w:type="spellStart"/>
      <w:r w:rsidRPr="00F52C6D">
        <w:rPr>
          <w:lang w:val="es-AR"/>
        </w:rPr>
        <w:t>PCBs</w:t>
      </w:r>
      <w:proofErr w:type="spellEnd"/>
      <w:r w:rsidRPr="00F52C6D">
        <w:rPr>
          <w:lang w:val="es-AR"/>
        </w:rPr>
        <w:t xml:space="preserve"> de los procesos del sistema. Cada entrada en la tabla contiene información relevante para la planificación y gestión del proceso.</w:t>
      </w:r>
    </w:p>
    <w:p w14:paraId="0229C9EC" w14:textId="77777777" w:rsidR="00F52C6D" w:rsidRPr="00F52C6D" w:rsidRDefault="00F52C6D" w:rsidP="00F52C6D">
      <w:pPr>
        <w:rPr>
          <w:b/>
          <w:bCs/>
          <w:lang w:val="es-AR"/>
        </w:rPr>
      </w:pPr>
      <w:r w:rsidRPr="00F52C6D">
        <w:rPr>
          <w:b/>
          <w:bCs/>
          <w:lang w:val="es-AR"/>
        </w:rPr>
        <w:t xml:space="preserve">5. Tipos de </w:t>
      </w:r>
      <w:proofErr w:type="spellStart"/>
      <w:r w:rsidRPr="00F52C6D">
        <w:rPr>
          <w:b/>
          <w:bCs/>
          <w:lang w:val="es-AR"/>
        </w:rPr>
        <w:t>Schedulers</w:t>
      </w:r>
      <w:proofErr w:type="spellEnd"/>
    </w:p>
    <w:p w14:paraId="18340355" w14:textId="77777777" w:rsidR="00F52C6D" w:rsidRPr="00F52C6D" w:rsidRDefault="00F52C6D" w:rsidP="00F52C6D">
      <w:pPr>
        <w:numPr>
          <w:ilvl w:val="0"/>
          <w:numId w:val="20"/>
        </w:numPr>
        <w:rPr>
          <w:lang w:val="es-AR"/>
        </w:rPr>
      </w:pPr>
      <w:r w:rsidRPr="00F52C6D">
        <w:rPr>
          <w:b/>
          <w:bCs/>
          <w:lang w:val="es-AR"/>
        </w:rPr>
        <w:t>Short-</w:t>
      </w:r>
      <w:proofErr w:type="spellStart"/>
      <w:r w:rsidRPr="00F52C6D">
        <w:rPr>
          <w:b/>
          <w:bCs/>
          <w:lang w:val="es-AR"/>
        </w:rPr>
        <w:t>term</w:t>
      </w:r>
      <w:proofErr w:type="spellEnd"/>
      <w:r w:rsidRPr="00F52C6D">
        <w:rPr>
          <w:b/>
          <w:bCs/>
          <w:lang w:val="es-AR"/>
        </w:rPr>
        <w:t xml:space="preserve"> </w:t>
      </w:r>
      <w:proofErr w:type="spellStart"/>
      <w:r w:rsidRPr="00F52C6D">
        <w:rPr>
          <w:b/>
          <w:bCs/>
          <w:lang w:val="es-AR"/>
        </w:rPr>
        <w:t>scheduler</w:t>
      </w:r>
      <w:proofErr w:type="spellEnd"/>
      <w:r w:rsidRPr="00F52C6D">
        <w:rPr>
          <w:lang w:val="es-AR"/>
        </w:rPr>
        <w:t>: Selecciona qué proceso debe ejecutarse a continuación.</w:t>
      </w:r>
    </w:p>
    <w:p w14:paraId="1E709EE1" w14:textId="77777777" w:rsidR="00F52C6D" w:rsidRPr="00F52C6D" w:rsidRDefault="00F52C6D" w:rsidP="00F52C6D">
      <w:pPr>
        <w:numPr>
          <w:ilvl w:val="0"/>
          <w:numId w:val="20"/>
        </w:numPr>
        <w:rPr>
          <w:lang w:val="es-AR"/>
        </w:rPr>
      </w:pPr>
      <w:r w:rsidRPr="00F52C6D">
        <w:rPr>
          <w:b/>
          <w:bCs/>
          <w:lang w:val="es-AR"/>
        </w:rPr>
        <w:t>Long-</w:t>
      </w:r>
      <w:proofErr w:type="spellStart"/>
      <w:r w:rsidRPr="00F52C6D">
        <w:rPr>
          <w:b/>
          <w:bCs/>
          <w:lang w:val="es-AR"/>
        </w:rPr>
        <w:t>term</w:t>
      </w:r>
      <w:proofErr w:type="spellEnd"/>
      <w:r w:rsidRPr="00F52C6D">
        <w:rPr>
          <w:b/>
          <w:bCs/>
          <w:lang w:val="es-AR"/>
        </w:rPr>
        <w:t xml:space="preserve"> </w:t>
      </w:r>
      <w:proofErr w:type="spellStart"/>
      <w:r w:rsidRPr="00F52C6D">
        <w:rPr>
          <w:b/>
          <w:bCs/>
          <w:lang w:val="es-AR"/>
        </w:rPr>
        <w:t>scheduler</w:t>
      </w:r>
      <w:proofErr w:type="spellEnd"/>
      <w:r w:rsidRPr="00F52C6D">
        <w:rPr>
          <w:lang w:val="es-AR"/>
        </w:rPr>
        <w:t>: Controla cuántos procesos están en la memoria principal.</w:t>
      </w:r>
    </w:p>
    <w:p w14:paraId="618BE922" w14:textId="77777777" w:rsidR="00F52C6D" w:rsidRPr="00F52C6D" w:rsidRDefault="00F52C6D" w:rsidP="00F52C6D">
      <w:pPr>
        <w:numPr>
          <w:ilvl w:val="0"/>
          <w:numId w:val="20"/>
        </w:numPr>
        <w:rPr>
          <w:lang w:val="es-AR"/>
        </w:rPr>
      </w:pPr>
      <w:r w:rsidRPr="00F52C6D">
        <w:rPr>
          <w:b/>
          <w:bCs/>
          <w:lang w:val="es-AR"/>
        </w:rPr>
        <w:t>Medium-</w:t>
      </w:r>
      <w:proofErr w:type="spellStart"/>
      <w:r w:rsidRPr="00F52C6D">
        <w:rPr>
          <w:b/>
          <w:bCs/>
          <w:lang w:val="es-AR"/>
        </w:rPr>
        <w:t>term</w:t>
      </w:r>
      <w:proofErr w:type="spellEnd"/>
      <w:r w:rsidRPr="00F52C6D">
        <w:rPr>
          <w:b/>
          <w:bCs/>
          <w:lang w:val="es-AR"/>
        </w:rPr>
        <w:t xml:space="preserve"> </w:t>
      </w:r>
      <w:proofErr w:type="spellStart"/>
      <w:r w:rsidRPr="00F52C6D">
        <w:rPr>
          <w:b/>
          <w:bCs/>
          <w:lang w:val="es-AR"/>
        </w:rPr>
        <w:t>scheduler</w:t>
      </w:r>
      <w:proofErr w:type="spellEnd"/>
      <w:r w:rsidRPr="00F52C6D">
        <w:rPr>
          <w:lang w:val="es-AR"/>
        </w:rPr>
        <w:t>: Suspende procesos para liberar memoria.</w:t>
      </w:r>
    </w:p>
    <w:p w14:paraId="4F7BAB58" w14:textId="77777777" w:rsidR="00F52C6D" w:rsidRPr="00F52C6D" w:rsidRDefault="00F52C6D" w:rsidP="00F52C6D">
      <w:pPr>
        <w:rPr>
          <w:b/>
          <w:bCs/>
          <w:lang w:val="es-AR"/>
        </w:rPr>
      </w:pPr>
      <w:r w:rsidRPr="00F52C6D">
        <w:rPr>
          <w:b/>
          <w:bCs/>
          <w:lang w:val="es-AR"/>
        </w:rPr>
        <w:t xml:space="preserve">6. </w:t>
      </w:r>
      <w:proofErr w:type="spellStart"/>
      <w:r w:rsidRPr="00F52C6D">
        <w:rPr>
          <w:b/>
          <w:bCs/>
          <w:lang w:val="es-AR"/>
        </w:rPr>
        <w:t>Dispatcher</w:t>
      </w:r>
      <w:proofErr w:type="spellEnd"/>
      <w:r w:rsidRPr="00F52C6D">
        <w:rPr>
          <w:b/>
          <w:bCs/>
          <w:lang w:val="es-AR"/>
        </w:rPr>
        <w:t xml:space="preserve"> y </w:t>
      </w:r>
      <w:proofErr w:type="spellStart"/>
      <w:r w:rsidRPr="00F52C6D">
        <w:rPr>
          <w:b/>
          <w:bCs/>
          <w:lang w:val="es-AR"/>
        </w:rPr>
        <w:t>Loader</w:t>
      </w:r>
      <w:proofErr w:type="spellEnd"/>
    </w:p>
    <w:p w14:paraId="566941AF" w14:textId="77777777" w:rsidR="00F52C6D" w:rsidRPr="00F52C6D" w:rsidRDefault="00F52C6D" w:rsidP="00F52C6D">
      <w:pPr>
        <w:numPr>
          <w:ilvl w:val="0"/>
          <w:numId w:val="21"/>
        </w:numPr>
        <w:rPr>
          <w:lang w:val="es-AR"/>
        </w:rPr>
      </w:pPr>
      <w:proofErr w:type="spellStart"/>
      <w:r w:rsidRPr="00F52C6D">
        <w:rPr>
          <w:b/>
          <w:bCs/>
          <w:lang w:val="es-AR"/>
        </w:rPr>
        <w:t>Dispatcher</w:t>
      </w:r>
      <w:proofErr w:type="spellEnd"/>
      <w:r w:rsidRPr="00F52C6D">
        <w:rPr>
          <w:lang w:val="es-AR"/>
        </w:rPr>
        <w:t xml:space="preserve">: Encargado de cambiar el contexto de un proceso al ser seleccionado por el </w:t>
      </w:r>
      <w:proofErr w:type="spellStart"/>
      <w:r w:rsidRPr="00F52C6D">
        <w:rPr>
          <w:lang w:val="es-AR"/>
        </w:rPr>
        <w:t>scheduler</w:t>
      </w:r>
      <w:proofErr w:type="spellEnd"/>
      <w:r w:rsidRPr="00F52C6D">
        <w:rPr>
          <w:lang w:val="es-AR"/>
        </w:rPr>
        <w:t>.</w:t>
      </w:r>
    </w:p>
    <w:p w14:paraId="1F09B3F0" w14:textId="77777777" w:rsidR="00F52C6D" w:rsidRPr="00F52C6D" w:rsidRDefault="00F52C6D" w:rsidP="00F52C6D">
      <w:pPr>
        <w:numPr>
          <w:ilvl w:val="0"/>
          <w:numId w:val="21"/>
        </w:numPr>
        <w:rPr>
          <w:lang w:val="es-AR"/>
        </w:rPr>
      </w:pPr>
      <w:proofErr w:type="spellStart"/>
      <w:r w:rsidRPr="00F52C6D">
        <w:rPr>
          <w:b/>
          <w:bCs/>
          <w:lang w:val="es-AR"/>
        </w:rPr>
        <w:t>Loader</w:t>
      </w:r>
      <w:proofErr w:type="spellEnd"/>
      <w:r w:rsidRPr="00F52C6D">
        <w:rPr>
          <w:lang w:val="es-AR"/>
        </w:rPr>
        <w:t>: Carga un programa en la memoria para que pueda ejecutarse.</w:t>
      </w:r>
    </w:p>
    <w:p w14:paraId="5248BE1A" w14:textId="77777777" w:rsidR="00F52C6D" w:rsidRPr="00F52C6D" w:rsidRDefault="00F52C6D" w:rsidP="00F52C6D">
      <w:pPr>
        <w:rPr>
          <w:lang w:val="es-AR"/>
        </w:rPr>
      </w:pPr>
      <w:r w:rsidRPr="00F52C6D">
        <w:rPr>
          <w:lang w:val="es-AR"/>
        </w:rPr>
        <w:pict w14:anchorId="7AD48CDB">
          <v:rect id="_x0000_i1038" style="width:0;height:1.5pt" o:hralign="center" o:hrstd="t" o:hr="t" fillcolor="#a0a0a0" stroked="f"/>
        </w:pict>
      </w:r>
    </w:p>
    <w:p w14:paraId="4BB1C2F6" w14:textId="77777777" w:rsidR="00F52C6D" w:rsidRPr="00F52C6D" w:rsidRDefault="00F52C6D" w:rsidP="00F52C6D">
      <w:pPr>
        <w:rPr>
          <w:b/>
          <w:bCs/>
          <w:lang w:val="es-AR"/>
        </w:rPr>
      </w:pPr>
      <w:r w:rsidRPr="00F52C6D">
        <w:rPr>
          <w:b/>
          <w:bCs/>
          <w:lang w:val="es-AR"/>
        </w:rPr>
        <w:t>Gantt para Planificación de Procesos</w:t>
      </w:r>
    </w:p>
    <w:p w14:paraId="7D913732" w14:textId="77777777" w:rsidR="00F52C6D" w:rsidRPr="00F52C6D" w:rsidRDefault="00F52C6D" w:rsidP="00F52C6D">
      <w:pPr>
        <w:rPr>
          <w:lang w:val="es-AR"/>
        </w:rPr>
      </w:pPr>
      <w:r w:rsidRPr="00F52C6D">
        <w:rPr>
          <w:lang w:val="es-AR"/>
        </w:rPr>
        <w:t xml:space="preserve">Cuando se realiza la planificación de procesos, se suelen aplicar algoritmos como </w:t>
      </w:r>
      <w:proofErr w:type="spellStart"/>
      <w:r w:rsidRPr="00F52C6D">
        <w:rPr>
          <w:b/>
          <w:bCs/>
          <w:lang w:val="es-AR"/>
        </w:rPr>
        <w:t>First</w:t>
      </w:r>
      <w:proofErr w:type="spellEnd"/>
      <w:r w:rsidRPr="00F52C6D">
        <w:rPr>
          <w:b/>
          <w:bCs/>
          <w:lang w:val="es-AR"/>
        </w:rPr>
        <w:t xml:space="preserve">-Come, </w:t>
      </w:r>
      <w:proofErr w:type="spellStart"/>
      <w:r w:rsidRPr="00F52C6D">
        <w:rPr>
          <w:b/>
          <w:bCs/>
          <w:lang w:val="es-AR"/>
        </w:rPr>
        <w:t>First-Served</w:t>
      </w:r>
      <w:proofErr w:type="spellEnd"/>
      <w:r w:rsidRPr="00F52C6D">
        <w:rPr>
          <w:b/>
          <w:bCs/>
          <w:lang w:val="es-AR"/>
        </w:rPr>
        <w:t xml:space="preserve"> (FCFS)</w:t>
      </w:r>
      <w:r w:rsidRPr="00F52C6D">
        <w:rPr>
          <w:lang w:val="es-AR"/>
        </w:rPr>
        <w:t xml:space="preserve">, </w:t>
      </w:r>
      <w:proofErr w:type="spellStart"/>
      <w:r w:rsidRPr="00F52C6D">
        <w:rPr>
          <w:b/>
          <w:bCs/>
          <w:lang w:val="es-AR"/>
        </w:rPr>
        <w:t>Shortest</w:t>
      </w:r>
      <w:proofErr w:type="spellEnd"/>
      <w:r w:rsidRPr="00F52C6D">
        <w:rPr>
          <w:b/>
          <w:bCs/>
          <w:lang w:val="es-AR"/>
        </w:rPr>
        <w:t xml:space="preserve"> Job </w:t>
      </w:r>
      <w:proofErr w:type="spellStart"/>
      <w:r w:rsidRPr="00F52C6D">
        <w:rPr>
          <w:b/>
          <w:bCs/>
          <w:lang w:val="es-AR"/>
        </w:rPr>
        <w:t>First</w:t>
      </w:r>
      <w:proofErr w:type="spellEnd"/>
      <w:r w:rsidRPr="00F52C6D">
        <w:rPr>
          <w:b/>
          <w:bCs/>
          <w:lang w:val="es-AR"/>
        </w:rPr>
        <w:t xml:space="preserve"> (SJF)</w:t>
      </w:r>
      <w:r w:rsidRPr="00F52C6D">
        <w:rPr>
          <w:lang w:val="es-AR"/>
        </w:rPr>
        <w:t xml:space="preserve"> o </w:t>
      </w:r>
      <w:r w:rsidRPr="00F52C6D">
        <w:rPr>
          <w:b/>
          <w:bCs/>
          <w:lang w:val="es-AR"/>
        </w:rPr>
        <w:t>Round-Robin (RR)</w:t>
      </w:r>
      <w:r w:rsidRPr="00F52C6D">
        <w:rPr>
          <w:lang w:val="es-AR"/>
        </w:rPr>
        <w:t xml:space="preserve">. Estos </w:t>
      </w:r>
      <w:r w:rsidRPr="00F52C6D">
        <w:rPr>
          <w:lang w:val="es-AR"/>
        </w:rPr>
        <w:lastRenderedPageBreak/>
        <w:t>algoritmos se visualizan mediante diagramas de Gantt, donde se muestran los tiempos de espera y ejecución de los procesos a lo largo del tiempo.</w:t>
      </w:r>
    </w:p>
    <w:p w14:paraId="46FF8594" w14:textId="77777777" w:rsidR="00F52C6D" w:rsidRPr="00F52C6D" w:rsidRDefault="00F52C6D" w:rsidP="00F52C6D">
      <w:pPr>
        <w:rPr>
          <w:lang w:val="es-AR"/>
        </w:rPr>
      </w:pPr>
      <w:r w:rsidRPr="00F52C6D">
        <w:rPr>
          <w:lang w:val="es-AR"/>
        </w:rPr>
        <w:t>Un ejemplo para la planificación FCFS sería:</w:t>
      </w:r>
    </w:p>
    <w:p w14:paraId="53B467E4" w14:textId="77777777" w:rsidR="00F52C6D" w:rsidRPr="00F52C6D" w:rsidRDefault="00F52C6D" w:rsidP="00F52C6D">
      <w:pPr>
        <w:numPr>
          <w:ilvl w:val="0"/>
          <w:numId w:val="22"/>
        </w:numPr>
        <w:rPr>
          <w:lang w:val="es-AR"/>
        </w:rPr>
      </w:pPr>
      <w:r w:rsidRPr="00F52C6D">
        <w:rPr>
          <w:b/>
          <w:bCs/>
          <w:lang w:val="es-AR"/>
        </w:rPr>
        <w:t>Proceso P1</w:t>
      </w:r>
      <w:r w:rsidRPr="00F52C6D">
        <w:rPr>
          <w:lang w:val="es-AR"/>
        </w:rPr>
        <w:t>: Tiempo de CPU = 10</w:t>
      </w:r>
    </w:p>
    <w:p w14:paraId="4B026999" w14:textId="77777777" w:rsidR="00F52C6D" w:rsidRPr="00F52C6D" w:rsidRDefault="00F52C6D" w:rsidP="00F52C6D">
      <w:pPr>
        <w:numPr>
          <w:ilvl w:val="0"/>
          <w:numId w:val="22"/>
        </w:numPr>
        <w:rPr>
          <w:lang w:val="es-AR"/>
        </w:rPr>
      </w:pPr>
      <w:r w:rsidRPr="00F52C6D">
        <w:rPr>
          <w:b/>
          <w:bCs/>
          <w:lang w:val="es-AR"/>
        </w:rPr>
        <w:t>Proceso P2</w:t>
      </w:r>
      <w:r w:rsidRPr="00F52C6D">
        <w:rPr>
          <w:lang w:val="es-AR"/>
        </w:rPr>
        <w:t>: Tiempo de CPU = 29</w:t>
      </w:r>
    </w:p>
    <w:p w14:paraId="3699EF45" w14:textId="77777777" w:rsidR="00F52C6D" w:rsidRPr="00F52C6D" w:rsidRDefault="00F52C6D" w:rsidP="00F52C6D">
      <w:pPr>
        <w:numPr>
          <w:ilvl w:val="0"/>
          <w:numId w:val="22"/>
        </w:numPr>
        <w:rPr>
          <w:lang w:val="es-AR"/>
        </w:rPr>
      </w:pPr>
      <w:r w:rsidRPr="00F52C6D">
        <w:rPr>
          <w:b/>
          <w:bCs/>
          <w:lang w:val="es-AR"/>
        </w:rPr>
        <w:t>Proceso P3</w:t>
      </w:r>
      <w:r w:rsidRPr="00F52C6D">
        <w:rPr>
          <w:lang w:val="es-AR"/>
        </w:rPr>
        <w:t>: Tiempo de CPU = 3</w:t>
      </w:r>
    </w:p>
    <w:p w14:paraId="4A7CF7FE" w14:textId="77777777" w:rsidR="00F52C6D" w:rsidRPr="00F52C6D" w:rsidRDefault="00F52C6D" w:rsidP="00F52C6D">
      <w:pPr>
        <w:rPr>
          <w:lang w:val="es-AR"/>
        </w:rPr>
      </w:pPr>
      <w:r w:rsidRPr="00F52C6D">
        <w:rPr>
          <w:lang w:val="es-AR"/>
        </w:rPr>
        <w:t xml:space="preserve">Al aplicar FCFS, los procesos se ejecutan en el orden de llegada y se calcula el tiempo de </w:t>
      </w:r>
      <w:proofErr w:type="spellStart"/>
      <w:r w:rsidRPr="00F52C6D">
        <w:rPr>
          <w:lang w:val="es-AR"/>
        </w:rPr>
        <w:t>turnaround</w:t>
      </w:r>
      <w:proofErr w:type="spellEnd"/>
      <w:r w:rsidRPr="00F52C6D">
        <w:rPr>
          <w:lang w:val="es-AR"/>
        </w:rPr>
        <w:t xml:space="preserve"> y el tiempo de espera.</w:t>
      </w:r>
    </w:p>
    <w:p w14:paraId="7FA394C2" w14:textId="0DA1A222" w:rsidR="00397CD7" w:rsidRDefault="00397CD7" w:rsidP="00F52C6D"/>
    <w:p w14:paraId="523F104B" w14:textId="77777777" w:rsidR="00F52C6D" w:rsidRDefault="00F52C6D" w:rsidP="00F52C6D"/>
    <w:p w14:paraId="673AB3B4" w14:textId="77777777" w:rsidR="00F52C6D" w:rsidRPr="00F52C6D" w:rsidRDefault="00F52C6D" w:rsidP="00F52C6D">
      <w:pPr>
        <w:rPr>
          <w:lang w:val="es-AR"/>
        </w:rPr>
      </w:pPr>
      <w:r w:rsidRPr="00F52C6D">
        <w:rPr>
          <w:lang w:val="es-AR"/>
        </w:rPr>
        <w:t>Tienes razón, aún faltan varias preguntas por responder en detalle. A continuación, continuaré proporcionando respuestas completas para las preguntas restantes del archivo:</w:t>
      </w:r>
    </w:p>
    <w:p w14:paraId="520CF13B" w14:textId="77777777" w:rsidR="00F52C6D" w:rsidRPr="00F52C6D" w:rsidRDefault="00F52C6D" w:rsidP="00F52C6D">
      <w:pPr>
        <w:rPr>
          <w:lang w:val="es-AR"/>
        </w:rPr>
      </w:pPr>
      <w:r w:rsidRPr="00F52C6D">
        <w:rPr>
          <w:lang w:val="es-AR"/>
        </w:rPr>
        <w:pict w14:anchorId="4DC8AA96">
          <v:rect id="_x0000_i1059" style="width:0;height:1.5pt" o:hralign="center" o:hrstd="t" o:hr="t" fillcolor="#a0a0a0" stroked="f"/>
        </w:pict>
      </w:r>
    </w:p>
    <w:p w14:paraId="558F5367" w14:textId="77777777" w:rsidR="00F52C6D" w:rsidRPr="00F52C6D" w:rsidRDefault="00F52C6D" w:rsidP="00F52C6D">
      <w:pPr>
        <w:rPr>
          <w:b/>
          <w:bCs/>
          <w:lang w:val="es-AR"/>
        </w:rPr>
      </w:pPr>
      <w:r w:rsidRPr="00F52C6D">
        <w:rPr>
          <w:b/>
          <w:bCs/>
          <w:lang w:val="es-AR"/>
        </w:rPr>
        <w:t>Administración de la Información (continuación)</w:t>
      </w:r>
    </w:p>
    <w:p w14:paraId="767F70A1" w14:textId="77777777" w:rsidR="00F52C6D" w:rsidRPr="00F52C6D" w:rsidRDefault="00F52C6D" w:rsidP="00F52C6D">
      <w:pPr>
        <w:rPr>
          <w:b/>
          <w:bCs/>
          <w:lang w:val="es-AR"/>
        </w:rPr>
      </w:pPr>
      <w:r w:rsidRPr="00F52C6D">
        <w:rPr>
          <w:b/>
          <w:bCs/>
          <w:lang w:val="es-AR"/>
        </w:rPr>
        <w:t>9. Métodos de Acceso a un Archivo</w:t>
      </w:r>
    </w:p>
    <w:p w14:paraId="1210C501" w14:textId="77777777" w:rsidR="00F52C6D" w:rsidRPr="00F52C6D" w:rsidRDefault="00F52C6D" w:rsidP="00F52C6D">
      <w:pPr>
        <w:rPr>
          <w:lang w:val="es-AR"/>
        </w:rPr>
      </w:pPr>
      <w:r w:rsidRPr="00F52C6D">
        <w:rPr>
          <w:lang w:val="es-AR"/>
        </w:rPr>
        <w:t>Los principales métodos de acceso a un archivo incluyen:</w:t>
      </w:r>
    </w:p>
    <w:p w14:paraId="28627C39" w14:textId="77777777" w:rsidR="00F52C6D" w:rsidRPr="00F52C6D" w:rsidRDefault="00F52C6D" w:rsidP="00F52C6D">
      <w:pPr>
        <w:numPr>
          <w:ilvl w:val="0"/>
          <w:numId w:val="23"/>
        </w:numPr>
        <w:rPr>
          <w:lang w:val="es-AR"/>
        </w:rPr>
      </w:pPr>
      <w:r w:rsidRPr="00F52C6D">
        <w:rPr>
          <w:b/>
          <w:bCs/>
          <w:lang w:val="es-AR"/>
        </w:rPr>
        <w:t>Acceso Secuencial</w:t>
      </w:r>
      <w:r w:rsidRPr="00F52C6D">
        <w:rPr>
          <w:lang w:val="es-AR"/>
        </w:rPr>
        <w:t>: Los archivos se leen o escriben secuencialmente desde el principio hasta el final. Es el método más común y eficiente para archivos de texto o archivos grandes donde los datos se procesan en orden.</w:t>
      </w:r>
    </w:p>
    <w:p w14:paraId="65446DC6" w14:textId="77777777" w:rsidR="00F52C6D" w:rsidRPr="00F52C6D" w:rsidRDefault="00F52C6D" w:rsidP="00F52C6D">
      <w:pPr>
        <w:numPr>
          <w:ilvl w:val="0"/>
          <w:numId w:val="23"/>
        </w:numPr>
        <w:rPr>
          <w:lang w:val="es-AR"/>
        </w:rPr>
      </w:pPr>
      <w:r w:rsidRPr="00F52C6D">
        <w:rPr>
          <w:b/>
          <w:bCs/>
          <w:lang w:val="es-AR"/>
        </w:rPr>
        <w:t>Acceso Directo o Aleatorio</w:t>
      </w:r>
      <w:r w:rsidRPr="00F52C6D">
        <w:rPr>
          <w:lang w:val="es-AR"/>
        </w:rPr>
        <w:t>: Permite acceder a cualquier parte del archivo directamente, sin tener que pasar por los datos anteriores. Es útil para bases de datos o archivos donde se necesita acceso rápido a registros específicos.</w:t>
      </w:r>
    </w:p>
    <w:p w14:paraId="0D342152" w14:textId="77777777" w:rsidR="00F52C6D" w:rsidRPr="00F52C6D" w:rsidRDefault="00F52C6D" w:rsidP="00F52C6D">
      <w:pPr>
        <w:rPr>
          <w:b/>
          <w:bCs/>
          <w:lang w:val="es-AR"/>
        </w:rPr>
      </w:pPr>
      <w:r w:rsidRPr="00F52C6D">
        <w:rPr>
          <w:b/>
          <w:bCs/>
          <w:lang w:val="es-AR"/>
        </w:rPr>
        <w:t>10. Métodos de Asignación de Espacio para Archivos</w:t>
      </w:r>
    </w:p>
    <w:p w14:paraId="23EEF8D8" w14:textId="77777777" w:rsidR="00F52C6D" w:rsidRPr="00F52C6D" w:rsidRDefault="00F52C6D" w:rsidP="00F52C6D">
      <w:pPr>
        <w:rPr>
          <w:lang w:val="es-AR"/>
        </w:rPr>
      </w:pPr>
      <w:r w:rsidRPr="00F52C6D">
        <w:rPr>
          <w:lang w:val="es-AR"/>
        </w:rPr>
        <w:t>Existen varios métodos para asignar el espacio de almacenamiento a los archivos en un sistema de archivos:</w:t>
      </w:r>
    </w:p>
    <w:p w14:paraId="21CD36D6" w14:textId="77777777" w:rsidR="00F52C6D" w:rsidRPr="00F52C6D" w:rsidRDefault="00F52C6D" w:rsidP="00F52C6D">
      <w:pPr>
        <w:numPr>
          <w:ilvl w:val="0"/>
          <w:numId w:val="24"/>
        </w:numPr>
        <w:rPr>
          <w:lang w:val="es-AR"/>
        </w:rPr>
      </w:pPr>
      <w:r w:rsidRPr="00F52C6D">
        <w:rPr>
          <w:b/>
          <w:bCs/>
          <w:lang w:val="es-AR"/>
        </w:rPr>
        <w:t>Asignación Contigua</w:t>
      </w:r>
      <w:r w:rsidRPr="00F52C6D">
        <w:rPr>
          <w:lang w:val="es-AR"/>
        </w:rPr>
        <w:t xml:space="preserve">: Todos los bloques de un archivo están almacenados de manera contigua en el disco. Proporciona acceso </w:t>
      </w:r>
      <w:proofErr w:type="gramStart"/>
      <w:r w:rsidRPr="00F52C6D">
        <w:rPr>
          <w:lang w:val="es-AR"/>
        </w:rPr>
        <w:t>rápido</w:t>
      </w:r>
      <w:proofErr w:type="gramEnd"/>
      <w:r w:rsidRPr="00F52C6D">
        <w:rPr>
          <w:lang w:val="es-AR"/>
        </w:rPr>
        <w:t xml:space="preserve"> pero puede causar fragmentación externa.</w:t>
      </w:r>
    </w:p>
    <w:p w14:paraId="58BD6457" w14:textId="77777777" w:rsidR="00F52C6D" w:rsidRPr="00F52C6D" w:rsidRDefault="00F52C6D" w:rsidP="00F52C6D">
      <w:pPr>
        <w:numPr>
          <w:ilvl w:val="0"/>
          <w:numId w:val="24"/>
        </w:numPr>
        <w:rPr>
          <w:lang w:val="es-AR"/>
        </w:rPr>
      </w:pPr>
      <w:r w:rsidRPr="00F52C6D">
        <w:rPr>
          <w:b/>
          <w:bCs/>
          <w:lang w:val="es-AR"/>
        </w:rPr>
        <w:t>Asignación Enlazada</w:t>
      </w:r>
      <w:r w:rsidRPr="00F52C6D">
        <w:rPr>
          <w:lang w:val="es-AR"/>
        </w:rPr>
        <w:t>: Los bloques de un archivo están enlazados mediante punteros. Evita la fragmentación externa pero el acceso es más lento.</w:t>
      </w:r>
    </w:p>
    <w:p w14:paraId="74BF4B13" w14:textId="77777777" w:rsidR="00F52C6D" w:rsidRPr="00F52C6D" w:rsidRDefault="00F52C6D" w:rsidP="00F52C6D">
      <w:pPr>
        <w:numPr>
          <w:ilvl w:val="0"/>
          <w:numId w:val="24"/>
        </w:numPr>
        <w:rPr>
          <w:lang w:val="es-AR"/>
        </w:rPr>
      </w:pPr>
      <w:r w:rsidRPr="00F52C6D">
        <w:rPr>
          <w:b/>
          <w:bCs/>
          <w:lang w:val="es-AR"/>
        </w:rPr>
        <w:lastRenderedPageBreak/>
        <w:t>Asignación Indexada</w:t>
      </w:r>
      <w:r w:rsidRPr="00F52C6D">
        <w:rPr>
          <w:lang w:val="es-AR"/>
        </w:rPr>
        <w:t>: Utiliza un bloque de índice para mantener una lista de punteros a los bloques de datos. Es más flexible que la asignación contigua o enlazada, pero requiere más espacio para almacenar el índice.</w:t>
      </w:r>
    </w:p>
    <w:p w14:paraId="69B00033" w14:textId="77777777" w:rsidR="00F52C6D" w:rsidRPr="00F52C6D" w:rsidRDefault="00F52C6D" w:rsidP="00F52C6D">
      <w:pPr>
        <w:rPr>
          <w:b/>
          <w:bCs/>
          <w:lang w:val="es-AR"/>
        </w:rPr>
      </w:pPr>
      <w:r w:rsidRPr="00F52C6D">
        <w:rPr>
          <w:b/>
          <w:bCs/>
          <w:lang w:val="es-AR"/>
        </w:rPr>
        <w:t>11. Fragmentación en Asignación de Archivos</w:t>
      </w:r>
    </w:p>
    <w:p w14:paraId="20049EBD" w14:textId="77777777" w:rsidR="00F52C6D" w:rsidRPr="00F52C6D" w:rsidRDefault="00F52C6D" w:rsidP="00F52C6D">
      <w:pPr>
        <w:numPr>
          <w:ilvl w:val="0"/>
          <w:numId w:val="25"/>
        </w:numPr>
        <w:rPr>
          <w:lang w:val="es-AR"/>
        </w:rPr>
      </w:pPr>
      <w:r w:rsidRPr="00F52C6D">
        <w:rPr>
          <w:b/>
          <w:bCs/>
          <w:lang w:val="es-AR"/>
        </w:rPr>
        <w:t>Fragmentación Externa</w:t>
      </w:r>
      <w:r w:rsidRPr="00F52C6D">
        <w:rPr>
          <w:lang w:val="es-AR"/>
        </w:rPr>
        <w:t>: Ocurre cuando hay suficientes espacios libres en el disco, pero no están contiguos. Esto sucede en la asignación contigua y se puede mitigar mediante la desfragmentación.</w:t>
      </w:r>
    </w:p>
    <w:p w14:paraId="6C4A75F3" w14:textId="77777777" w:rsidR="00F52C6D" w:rsidRPr="00F52C6D" w:rsidRDefault="00F52C6D" w:rsidP="00F52C6D">
      <w:pPr>
        <w:numPr>
          <w:ilvl w:val="0"/>
          <w:numId w:val="25"/>
        </w:numPr>
        <w:rPr>
          <w:lang w:val="es-AR"/>
        </w:rPr>
      </w:pPr>
      <w:r w:rsidRPr="00F52C6D">
        <w:rPr>
          <w:b/>
          <w:bCs/>
          <w:lang w:val="es-AR"/>
        </w:rPr>
        <w:t>Fragmentación Interna</w:t>
      </w:r>
      <w:r w:rsidRPr="00F52C6D">
        <w:rPr>
          <w:lang w:val="es-AR"/>
        </w:rPr>
        <w:t>: Ocurre cuando se asigna más espacio del necesario a un archivo. Esto es más común en sistemas que utilizan bloques de tamaño fijo para la asignación.</w:t>
      </w:r>
    </w:p>
    <w:p w14:paraId="7F9BDB71" w14:textId="77777777" w:rsidR="00F52C6D" w:rsidRPr="00F52C6D" w:rsidRDefault="00F52C6D" w:rsidP="00F52C6D">
      <w:pPr>
        <w:rPr>
          <w:b/>
          <w:bCs/>
          <w:lang w:val="es-AR"/>
        </w:rPr>
      </w:pPr>
      <w:r w:rsidRPr="00F52C6D">
        <w:rPr>
          <w:b/>
          <w:bCs/>
          <w:lang w:val="es-AR"/>
        </w:rPr>
        <w:t>12. Alternativas para Manejar la Lista de Espacios Libres</w:t>
      </w:r>
    </w:p>
    <w:p w14:paraId="193E7B1C" w14:textId="77777777" w:rsidR="00F52C6D" w:rsidRPr="00F52C6D" w:rsidRDefault="00F52C6D" w:rsidP="00F52C6D">
      <w:pPr>
        <w:rPr>
          <w:lang w:val="es-AR"/>
        </w:rPr>
      </w:pPr>
      <w:r w:rsidRPr="00F52C6D">
        <w:rPr>
          <w:lang w:val="es-AR"/>
        </w:rPr>
        <w:t>Las principales alternativas para manejar los espacios libres incluyen:</w:t>
      </w:r>
    </w:p>
    <w:p w14:paraId="0D059ACC" w14:textId="77777777" w:rsidR="00F52C6D" w:rsidRPr="00F52C6D" w:rsidRDefault="00F52C6D" w:rsidP="00F52C6D">
      <w:pPr>
        <w:numPr>
          <w:ilvl w:val="0"/>
          <w:numId w:val="26"/>
        </w:numPr>
        <w:rPr>
          <w:lang w:val="es-AR"/>
        </w:rPr>
      </w:pPr>
      <w:r w:rsidRPr="00F52C6D">
        <w:rPr>
          <w:b/>
          <w:bCs/>
          <w:lang w:val="es-AR"/>
        </w:rPr>
        <w:t>Mapa de bits</w:t>
      </w:r>
      <w:r w:rsidRPr="00F52C6D">
        <w:rPr>
          <w:lang w:val="es-AR"/>
        </w:rPr>
        <w:t>: Cada bit representa un bloque de almacenamiento. Un bit en "0" indica que el bloque está libre, mientras que "1" indica que está ocupado.</w:t>
      </w:r>
    </w:p>
    <w:p w14:paraId="2B102B60" w14:textId="77777777" w:rsidR="00F52C6D" w:rsidRPr="00F52C6D" w:rsidRDefault="00F52C6D" w:rsidP="00F52C6D">
      <w:pPr>
        <w:numPr>
          <w:ilvl w:val="0"/>
          <w:numId w:val="26"/>
        </w:numPr>
        <w:rPr>
          <w:lang w:val="es-AR"/>
        </w:rPr>
      </w:pPr>
      <w:r w:rsidRPr="00F52C6D">
        <w:rPr>
          <w:b/>
          <w:bCs/>
          <w:lang w:val="es-AR"/>
        </w:rPr>
        <w:t>Lista enlazada</w:t>
      </w:r>
      <w:r w:rsidRPr="00F52C6D">
        <w:rPr>
          <w:lang w:val="es-AR"/>
        </w:rPr>
        <w:t>: Los bloques libres se almacenan en una lista enlazada, donde cada bloque contiene un puntero al siguiente bloque libre.</w:t>
      </w:r>
    </w:p>
    <w:p w14:paraId="265CBC3F" w14:textId="77777777" w:rsidR="00F52C6D" w:rsidRPr="00F52C6D" w:rsidRDefault="00F52C6D" w:rsidP="00F52C6D">
      <w:pPr>
        <w:numPr>
          <w:ilvl w:val="0"/>
          <w:numId w:val="26"/>
        </w:numPr>
        <w:rPr>
          <w:lang w:val="es-AR"/>
        </w:rPr>
      </w:pPr>
      <w:r w:rsidRPr="00F52C6D">
        <w:rPr>
          <w:b/>
          <w:bCs/>
          <w:lang w:val="es-AR"/>
        </w:rPr>
        <w:t>Grupo de bloques libres</w:t>
      </w:r>
      <w:r w:rsidRPr="00F52C6D">
        <w:rPr>
          <w:lang w:val="es-AR"/>
        </w:rPr>
        <w:t>: Los bloques libres se agrupan en grupos, lo que permite gestionar grandes áreas de espacio libre de manera más eficiente.</w:t>
      </w:r>
    </w:p>
    <w:p w14:paraId="4EAE8378" w14:textId="77777777" w:rsidR="00F52C6D" w:rsidRPr="00F52C6D" w:rsidRDefault="00F52C6D" w:rsidP="00F52C6D">
      <w:pPr>
        <w:rPr>
          <w:b/>
          <w:bCs/>
          <w:lang w:val="es-AR"/>
        </w:rPr>
      </w:pPr>
      <w:r w:rsidRPr="00F52C6D">
        <w:rPr>
          <w:b/>
          <w:bCs/>
          <w:lang w:val="es-AR"/>
        </w:rPr>
        <w:t>13. Estructuras de Directorio</w:t>
      </w:r>
    </w:p>
    <w:p w14:paraId="17F6707B" w14:textId="77777777" w:rsidR="00F52C6D" w:rsidRPr="00F52C6D" w:rsidRDefault="00F52C6D" w:rsidP="00F52C6D">
      <w:pPr>
        <w:rPr>
          <w:lang w:val="es-AR"/>
        </w:rPr>
      </w:pPr>
      <w:r w:rsidRPr="00F52C6D">
        <w:rPr>
          <w:lang w:val="es-AR"/>
        </w:rPr>
        <w:t>Las estructuras de directorio permiten organizar archivos y directorios dentro del sistema de archivos. Algunas de las estructuras más comunes son:</w:t>
      </w:r>
    </w:p>
    <w:p w14:paraId="6445E903" w14:textId="77777777" w:rsidR="00F52C6D" w:rsidRPr="00F52C6D" w:rsidRDefault="00F52C6D" w:rsidP="00F52C6D">
      <w:pPr>
        <w:numPr>
          <w:ilvl w:val="0"/>
          <w:numId w:val="27"/>
        </w:numPr>
        <w:rPr>
          <w:lang w:val="es-AR"/>
        </w:rPr>
      </w:pPr>
      <w:r w:rsidRPr="00F52C6D">
        <w:rPr>
          <w:b/>
          <w:bCs/>
          <w:lang w:val="es-AR"/>
        </w:rPr>
        <w:t>Estructura de Directorio Plano</w:t>
      </w:r>
      <w:r w:rsidRPr="00F52C6D">
        <w:rPr>
          <w:lang w:val="es-AR"/>
        </w:rPr>
        <w:t>: Todos los archivos están en un único nivel sin subdirectorios. Es simple pero no escalable.</w:t>
      </w:r>
    </w:p>
    <w:p w14:paraId="6908F91F" w14:textId="77777777" w:rsidR="00F52C6D" w:rsidRPr="00F52C6D" w:rsidRDefault="00F52C6D" w:rsidP="00F52C6D">
      <w:pPr>
        <w:numPr>
          <w:ilvl w:val="0"/>
          <w:numId w:val="27"/>
        </w:numPr>
        <w:rPr>
          <w:lang w:val="es-AR"/>
        </w:rPr>
      </w:pPr>
      <w:r w:rsidRPr="00F52C6D">
        <w:rPr>
          <w:b/>
          <w:bCs/>
          <w:lang w:val="es-AR"/>
        </w:rPr>
        <w:t>Estructura Jerárquica</w:t>
      </w:r>
      <w:r w:rsidRPr="00F52C6D">
        <w:rPr>
          <w:lang w:val="es-AR"/>
        </w:rPr>
        <w:t>: Los archivos están organizados en una estructura de árbol con directorios y subdirectorios. Permite una mejor organización.</w:t>
      </w:r>
    </w:p>
    <w:p w14:paraId="1849FCB8" w14:textId="77777777" w:rsidR="00F52C6D" w:rsidRPr="00F52C6D" w:rsidRDefault="00F52C6D" w:rsidP="00F52C6D">
      <w:pPr>
        <w:numPr>
          <w:ilvl w:val="0"/>
          <w:numId w:val="27"/>
        </w:numPr>
        <w:rPr>
          <w:lang w:val="es-AR"/>
        </w:rPr>
      </w:pPr>
      <w:r w:rsidRPr="00F52C6D">
        <w:rPr>
          <w:b/>
          <w:bCs/>
          <w:lang w:val="es-AR"/>
        </w:rPr>
        <w:t>Directorios en Red (gráficos)</w:t>
      </w:r>
      <w:r w:rsidRPr="00F52C6D">
        <w:rPr>
          <w:lang w:val="es-AR"/>
        </w:rPr>
        <w:t>: Permiten que un archivo o directorio pertenezca a múltiples directorios.</w:t>
      </w:r>
    </w:p>
    <w:p w14:paraId="6970EC3E" w14:textId="77777777" w:rsidR="00F52C6D" w:rsidRPr="00F52C6D" w:rsidRDefault="00F52C6D" w:rsidP="00F52C6D">
      <w:pPr>
        <w:rPr>
          <w:b/>
          <w:bCs/>
          <w:lang w:val="es-AR"/>
        </w:rPr>
      </w:pPr>
      <w:r w:rsidRPr="00F52C6D">
        <w:rPr>
          <w:b/>
          <w:bCs/>
          <w:lang w:val="es-AR"/>
        </w:rPr>
        <w:t xml:space="preserve">14. Diferencia entre </w:t>
      </w:r>
      <w:proofErr w:type="spellStart"/>
      <w:r w:rsidRPr="00F52C6D">
        <w:rPr>
          <w:b/>
          <w:bCs/>
          <w:lang w:val="es-AR"/>
        </w:rPr>
        <w:t>Hard</w:t>
      </w:r>
      <w:proofErr w:type="spellEnd"/>
      <w:r w:rsidRPr="00F52C6D">
        <w:rPr>
          <w:b/>
          <w:bCs/>
          <w:lang w:val="es-AR"/>
        </w:rPr>
        <w:t xml:space="preserve">-link y </w:t>
      </w:r>
      <w:proofErr w:type="spellStart"/>
      <w:r w:rsidRPr="00F52C6D">
        <w:rPr>
          <w:b/>
          <w:bCs/>
          <w:lang w:val="es-AR"/>
        </w:rPr>
        <w:t>Soft</w:t>
      </w:r>
      <w:proofErr w:type="spellEnd"/>
      <w:r w:rsidRPr="00F52C6D">
        <w:rPr>
          <w:b/>
          <w:bCs/>
          <w:lang w:val="es-AR"/>
        </w:rPr>
        <w:t>-link</w:t>
      </w:r>
    </w:p>
    <w:p w14:paraId="2C23F8B7" w14:textId="77777777" w:rsidR="00F52C6D" w:rsidRPr="00F52C6D" w:rsidRDefault="00F52C6D" w:rsidP="00F52C6D">
      <w:pPr>
        <w:numPr>
          <w:ilvl w:val="0"/>
          <w:numId w:val="28"/>
        </w:numPr>
        <w:rPr>
          <w:lang w:val="es-AR"/>
        </w:rPr>
      </w:pPr>
      <w:proofErr w:type="spellStart"/>
      <w:r w:rsidRPr="00F52C6D">
        <w:rPr>
          <w:b/>
          <w:bCs/>
          <w:lang w:val="es-AR"/>
        </w:rPr>
        <w:t>Hard</w:t>
      </w:r>
      <w:proofErr w:type="spellEnd"/>
      <w:r w:rsidRPr="00F52C6D">
        <w:rPr>
          <w:b/>
          <w:bCs/>
          <w:lang w:val="es-AR"/>
        </w:rPr>
        <w:t>-link</w:t>
      </w:r>
      <w:r w:rsidRPr="00F52C6D">
        <w:rPr>
          <w:lang w:val="es-AR"/>
        </w:rPr>
        <w:t xml:space="preserve">: Es una referencia directa al archivo real en el sistema de archivos. Varios </w:t>
      </w:r>
      <w:proofErr w:type="spellStart"/>
      <w:r w:rsidRPr="00F52C6D">
        <w:rPr>
          <w:lang w:val="es-AR"/>
        </w:rPr>
        <w:t>hard</w:t>
      </w:r>
      <w:proofErr w:type="spellEnd"/>
      <w:r w:rsidRPr="00F52C6D">
        <w:rPr>
          <w:lang w:val="es-AR"/>
        </w:rPr>
        <w:t xml:space="preserve">-links pueden apuntar al mismo archivo y compartir el mismo </w:t>
      </w:r>
      <w:proofErr w:type="spellStart"/>
      <w:r w:rsidRPr="00F52C6D">
        <w:rPr>
          <w:lang w:val="es-AR"/>
        </w:rPr>
        <w:t>inode</w:t>
      </w:r>
      <w:proofErr w:type="spellEnd"/>
      <w:r w:rsidRPr="00F52C6D">
        <w:rPr>
          <w:lang w:val="es-AR"/>
        </w:rPr>
        <w:t>.</w:t>
      </w:r>
    </w:p>
    <w:p w14:paraId="7B09576C" w14:textId="77777777" w:rsidR="00F52C6D" w:rsidRPr="00F52C6D" w:rsidRDefault="00F52C6D" w:rsidP="00F52C6D">
      <w:pPr>
        <w:numPr>
          <w:ilvl w:val="0"/>
          <w:numId w:val="28"/>
        </w:numPr>
        <w:rPr>
          <w:lang w:val="es-AR"/>
        </w:rPr>
      </w:pPr>
      <w:proofErr w:type="spellStart"/>
      <w:r w:rsidRPr="00F52C6D">
        <w:rPr>
          <w:b/>
          <w:bCs/>
          <w:lang w:val="es-AR"/>
        </w:rPr>
        <w:t>Soft</w:t>
      </w:r>
      <w:proofErr w:type="spellEnd"/>
      <w:r w:rsidRPr="00F52C6D">
        <w:rPr>
          <w:b/>
          <w:bCs/>
          <w:lang w:val="es-AR"/>
        </w:rPr>
        <w:t>-link (enlace simbólico)</w:t>
      </w:r>
      <w:r w:rsidRPr="00F52C6D">
        <w:rPr>
          <w:lang w:val="es-AR"/>
        </w:rPr>
        <w:t>: Es un puntero que apunta al nombre de un archivo en lugar del archivo en sí. Si el archivo al que apunta es eliminado, el enlace simbólico queda roto.</w:t>
      </w:r>
    </w:p>
    <w:p w14:paraId="306BCD5C" w14:textId="77777777" w:rsidR="00F52C6D" w:rsidRPr="00F52C6D" w:rsidRDefault="00F52C6D" w:rsidP="00F52C6D">
      <w:pPr>
        <w:rPr>
          <w:b/>
          <w:bCs/>
          <w:lang w:val="es-AR"/>
        </w:rPr>
      </w:pPr>
      <w:r w:rsidRPr="00F52C6D">
        <w:rPr>
          <w:b/>
          <w:bCs/>
          <w:lang w:val="es-AR"/>
        </w:rPr>
        <w:lastRenderedPageBreak/>
        <w:t>15. Implementación de Directorios en Unix y DOS</w:t>
      </w:r>
    </w:p>
    <w:p w14:paraId="32B21777" w14:textId="77777777" w:rsidR="00F52C6D" w:rsidRPr="00F52C6D" w:rsidRDefault="00F52C6D" w:rsidP="00F52C6D">
      <w:pPr>
        <w:numPr>
          <w:ilvl w:val="0"/>
          <w:numId w:val="29"/>
        </w:numPr>
        <w:rPr>
          <w:lang w:val="es-AR"/>
        </w:rPr>
      </w:pPr>
      <w:r w:rsidRPr="00F52C6D">
        <w:rPr>
          <w:b/>
          <w:bCs/>
          <w:lang w:val="es-AR"/>
        </w:rPr>
        <w:t>Unix</w:t>
      </w:r>
      <w:r w:rsidRPr="00F52C6D">
        <w:rPr>
          <w:lang w:val="es-AR"/>
        </w:rPr>
        <w:t xml:space="preserve">: Utiliza un sistema de archivos jerárquico basado en </w:t>
      </w:r>
      <w:proofErr w:type="spellStart"/>
      <w:r w:rsidRPr="00F52C6D">
        <w:rPr>
          <w:lang w:val="es-AR"/>
        </w:rPr>
        <w:t>inodes</w:t>
      </w:r>
      <w:proofErr w:type="spellEnd"/>
      <w:r w:rsidRPr="00F52C6D">
        <w:rPr>
          <w:lang w:val="es-AR"/>
        </w:rPr>
        <w:t xml:space="preserve">, donde cada archivo o directorio tiene un </w:t>
      </w:r>
      <w:proofErr w:type="spellStart"/>
      <w:r w:rsidRPr="00F52C6D">
        <w:rPr>
          <w:lang w:val="es-AR"/>
        </w:rPr>
        <w:t>inode</w:t>
      </w:r>
      <w:proofErr w:type="spellEnd"/>
      <w:r w:rsidRPr="00F52C6D">
        <w:rPr>
          <w:lang w:val="es-AR"/>
        </w:rPr>
        <w:t xml:space="preserve"> asociado que contiene metadatos y punteros a los bloques de datos.</w:t>
      </w:r>
    </w:p>
    <w:p w14:paraId="753B1049" w14:textId="77777777" w:rsidR="00F52C6D" w:rsidRPr="00F52C6D" w:rsidRDefault="00F52C6D" w:rsidP="00F52C6D">
      <w:pPr>
        <w:numPr>
          <w:ilvl w:val="0"/>
          <w:numId w:val="29"/>
        </w:numPr>
        <w:rPr>
          <w:lang w:val="es-AR"/>
        </w:rPr>
      </w:pPr>
      <w:r w:rsidRPr="00F52C6D">
        <w:rPr>
          <w:b/>
          <w:bCs/>
          <w:lang w:val="es-AR"/>
        </w:rPr>
        <w:t>DOS</w:t>
      </w:r>
      <w:r w:rsidRPr="00F52C6D">
        <w:rPr>
          <w:lang w:val="es-AR"/>
        </w:rPr>
        <w:t>: Utiliza una estructura de árbol para organizar archivos y directorios, pero su sistema de archivos es más limitado en cuanto a la gestión de nombres de archivos y subdirectorios.</w:t>
      </w:r>
    </w:p>
    <w:p w14:paraId="75ECBB79" w14:textId="77777777" w:rsidR="00F52C6D" w:rsidRPr="00F52C6D" w:rsidRDefault="00F52C6D" w:rsidP="00F52C6D">
      <w:pPr>
        <w:rPr>
          <w:b/>
          <w:bCs/>
          <w:lang w:val="es-AR"/>
        </w:rPr>
      </w:pPr>
      <w:r w:rsidRPr="00F52C6D">
        <w:rPr>
          <w:b/>
          <w:bCs/>
          <w:lang w:val="es-AR"/>
        </w:rPr>
        <w:t>16. Tamaño Máximo de Archivo en un Sistema UNIX</w:t>
      </w:r>
    </w:p>
    <w:p w14:paraId="15E11402" w14:textId="77777777" w:rsidR="00F52C6D" w:rsidRPr="00F52C6D" w:rsidRDefault="00F52C6D" w:rsidP="00F52C6D">
      <w:pPr>
        <w:rPr>
          <w:lang w:val="es-AR"/>
        </w:rPr>
      </w:pPr>
      <w:r w:rsidRPr="00F52C6D">
        <w:rPr>
          <w:lang w:val="es-AR"/>
        </w:rPr>
        <w:t>Para calcular el tamaño máximo de archivo, se debe considerar el número de punteros directos, de indirección simple, doble y triple. Con un tamaño de bloque de 4 KB y punteros de 16 bits, se pueden almacenar archivos grandes utilizando el sistema de direcciones de UNIX.</w:t>
      </w:r>
    </w:p>
    <w:p w14:paraId="76C95EB9" w14:textId="77777777" w:rsidR="00F52C6D" w:rsidRPr="00F52C6D" w:rsidRDefault="00F52C6D" w:rsidP="00F52C6D">
      <w:pPr>
        <w:rPr>
          <w:lang w:val="es-AR"/>
        </w:rPr>
      </w:pPr>
      <w:r w:rsidRPr="00F52C6D">
        <w:rPr>
          <w:lang w:val="es-AR"/>
        </w:rPr>
        <w:pict w14:anchorId="26451595">
          <v:rect id="_x0000_i1060" style="width:0;height:1.5pt" o:hralign="center" o:hrstd="t" o:hr="t" fillcolor="#a0a0a0" stroked="f"/>
        </w:pict>
      </w:r>
    </w:p>
    <w:p w14:paraId="2643E2C8" w14:textId="77777777" w:rsidR="00F52C6D" w:rsidRPr="00F52C6D" w:rsidRDefault="00F52C6D" w:rsidP="00F52C6D">
      <w:pPr>
        <w:rPr>
          <w:b/>
          <w:bCs/>
          <w:lang w:val="es-AR"/>
        </w:rPr>
      </w:pPr>
      <w:r w:rsidRPr="00F52C6D">
        <w:rPr>
          <w:b/>
          <w:bCs/>
          <w:lang w:val="es-AR"/>
        </w:rPr>
        <w:t>Procesos (continuación)</w:t>
      </w:r>
    </w:p>
    <w:p w14:paraId="155FEB00" w14:textId="77777777" w:rsidR="00F52C6D" w:rsidRPr="00F52C6D" w:rsidRDefault="00F52C6D" w:rsidP="00F52C6D">
      <w:pPr>
        <w:rPr>
          <w:b/>
          <w:bCs/>
          <w:lang w:val="es-AR"/>
        </w:rPr>
      </w:pPr>
      <w:r w:rsidRPr="00F52C6D">
        <w:rPr>
          <w:b/>
          <w:bCs/>
          <w:lang w:val="es-AR"/>
        </w:rPr>
        <w:t>7. Mecanismos para Interrumpir la Ejecución de un Proceso</w:t>
      </w:r>
    </w:p>
    <w:p w14:paraId="1BC71866" w14:textId="77777777" w:rsidR="00F52C6D" w:rsidRPr="00F52C6D" w:rsidRDefault="00F52C6D" w:rsidP="00F52C6D">
      <w:pPr>
        <w:rPr>
          <w:lang w:val="es-AR"/>
        </w:rPr>
      </w:pPr>
      <w:r w:rsidRPr="00F52C6D">
        <w:rPr>
          <w:lang w:val="es-AR"/>
        </w:rPr>
        <w:t>Los mecanismos de interrupción de procesos incluyen:</w:t>
      </w:r>
    </w:p>
    <w:p w14:paraId="3FFFB9C7" w14:textId="77777777" w:rsidR="00F52C6D" w:rsidRPr="00F52C6D" w:rsidRDefault="00F52C6D" w:rsidP="00F52C6D">
      <w:pPr>
        <w:numPr>
          <w:ilvl w:val="0"/>
          <w:numId w:val="30"/>
        </w:numPr>
        <w:rPr>
          <w:lang w:val="es-AR"/>
        </w:rPr>
      </w:pPr>
      <w:r w:rsidRPr="00F52C6D">
        <w:rPr>
          <w:b/>
          <w:bCs/>
          <w:lang w:val="es-AR"/>
        </w:rPr>
        <w:t>Interrupciones por hardware</w:t>
      </w:r>
      <w:r w:rsidRPr="00F52C6D">
        <w:rPr>
          <w:lang w:val="es-AR"/>
        </w:rPr>
        <w:t>: Cuando un dispositivo de entrada/salida finaliza una operación.</w:t>
      </w:r>
    </w:p>
    <w:p w14:paraId="5086CE06" w14:textId="77777777" w:rsidR="00F52C6D" w:rsidRPr="00F52C6D" w:rsidRDefault="00F52C6D" w:rsidP="00F52C6D">
      <w:pPr>
        <w:numPr>
          <w:ilvl w:val="0"/>
          <w:numId w:val="30"/>
        </w:numPr>
        <w:rPr>
          <w:lang w:val="es-AR"/>
        </w:rPr>
      </w:pPr>
      <w:r w:rsidRPr="00F52C6D">
        <w:rPr>
          <w:b/>
          <w:bCs/>
          <w:lang w:val="es-AR"/>
        </w:rPr>
        <w:t>Interrupciones por software</w:t>
      </w:r>
      <w:r w:rsidRPr="00F52C6D">
        <w:rPr>
          <w:lang w:val="es-AR"/>
        </w:rPr>
        <w:t>: Cuando un programa hace una llamada al sistema.</w:t>
      </w:r>
    </w:p>
    <w:p w14:paraId="5E9AA800" w14:textId="77777777" w:rsidR="00F52C6D" w:rsidRPr="00F52C6D" w:rsidRDefault="00F52C6D" w:rsidP="00F52C6D">
      <w:pPr>
        <w:numPr>
          <w:ilvl w:val="0"/>
          <w:numId w:val="30"/>
        </w:numPr>
        <w:rPr>
          <w:lang w:val="es-AR"/>
        </w:rPr>
      </w:pPr>
      <w:r w:rsidRPr="00F52C6D">
        <w:rPr>
          <w:b/>
          <w:bCs/>
          <w:lang w:val="es-AR"/>
        </w:rPr>
        <w:t>Interrupciones por temporizador</w:t>
      </w:r>
      <w:r w:rsidRPr="00F52C6D">
        <w:rPr>
          <w:lang w:val="es-AR"/>
        </w:rPr>
        <w:t>: Para garantizar que un proceso no monopolice la CPU.</w:t>
      </w:r>
    </w:p>
    <w:p w14:paraId="6E2BF073" w14:textId="77777777" w:rsidR="00F52C6D" w:rsidRPr="00F52C6D" w:rsidRDefault="00F52C6D" w:rsidP="00F52C6D">
      <w:pPr>
        <w:rPr>
          <w:b/>
          <w:bCs/>
          <w:lang w:val="es-AR"/>
        </w:rPr>
      </w:pPr>
      <w:r w:rsidRPr="00F52C6D">
        <w:rPr>
          <w:b/>
          <w:bCs/>
          <w:lang w:val="es-AR"/>
        </w:rPr>
        <w:t>8. Efecto Convoy</w:t>
      </w:r>
    </w:p>
    <w:p w14:paraId="26B44D90" w14:textId="77777777" w:rsidR="00F52C6D" w:rsidRPr="00F52C6D" w:rsidRDefault="00F52C6D" w:rsidP="00F52C6D">
      <w:pPr>
        <w:rPr>
          <w:lang w:val="es-AR"/>
        </w:rPr>
      </w:pPr>
      <w:r w:rsidRPr="00F52C6D">
        <w:rPr>
          <w:lang w:val="es-AR"/>
        </w:rPr>
        <w:t>El efecto convoy ocurre cuando un proceso lento retiene la CPU durante mucho tiempo, haciendo que otros procesos más rápidos esperen innecesariamente. Este problema es común en la planificación FCFS, donde los procesos de larga duración bloquean a los de corta duración.</w:t>
      </w:r>
    </w:p>
    <w:p w14:paraId="6E10426F" w14:textId="77777777" w:rsidR="00F52C6D" w:rsidRPr="00F52C6D" w:rsidRDefault="00F52C6D" w:rsidP="00F52C6D">
      <w:pPr>
        <w:rPr>
          <w:b/>
          <w:bCs/>
          <w:lang w:val="es-AR"/>
        </w:rPr>
      </w:pPr>
      <w:r w:rsidRPr="00F52C6D">
        <w:rPr>
          <w:b/>
          <w:bCs/>
          <w:lang w:val="es-AR"/>
        </w:rPr>
        <w:t>9. Análisis de Quantum en Planificación RR</w:t>
      </w:r>
    </w:p>
    <w:p w14:paraId="00D19437" w14:textId="77777777" w:rsidR="00F52C6D" w:rsidRPr="00F52C6D" w:rsidRDefault="00F52C6D" w:rsidP="00F52C6D">
      <w:pPr>
        <w:rPr>
          <w:lang w:val="es-AR"/>
        </w:rPr>
      </w:pPr>
      <w:r w:rsidRPr="00F52C6D">
        <w:rPr>
          <w:lang w:val="es-AR"/>
        </w:rPr>
        <w:t xml:space="preserve">El valor del quantum en la planificación </w:t>
      </w:r>
      <w:r w:rsidRPr="00F52C6D">
        <w:rPr>
          <w:b/>
          <w:bCs/>
          <w:lang w:val="es-AR"/>
        </w:rPr>
        <w:t>Round-Robin (RR)</w:t>
      </w:r>
      <w:r w:rsidRPr="00F52C6D">
        <w:rPr>
          <w:lang w:val="es-AR"/>
        </w:rPr>
        <w:t xml:space="preserve"> tiene un impacto significativo en el rendimiento del sistema:</w:t>
      </w:r>
    </w:p>
    <w:p w14:paraId="032FA713" w14:textId="77777777" w:rsidR="00F52C6D" w:rsidRPr="00F52C6D" w:rsidRDefault="00F52C6D" w:rsidP="00F52C6D">
      <w:pPr>
        <w:numPr>
          <w:ilvl w:val="0"/>
          <w:numId w:val="31"/>
        </w:numPr>
        <w:rPr>
          <w:lang w:val="es-AR"/>
        </w:rPr>
      </w:pPr>
      <w:r w:rsidRPr="00F52C6D">
        <w:rPr>
          <w:b/>
          <w:bCs/>
          <w:lang w:val="es-AR"/>
        </w:rPr>
        <w:t>Quantum grande</w:t>
      </w:r>
      <w:r w:rsidRPr="00F52C6D">
        <w:rPr>
          <w:lang w:val="es-AR"/>
        </w:rPr>
        <w:t>: El sistema se comporta de manera similar a FCFS, lo que podría llevar al efecto convoy.</w:t>
      </w:r>
    </w:p>
    <w:p w14:paraId="56293402" w14:textId="77777777" w:rsidR="00F52C6D" w:rsidRPr="00F52C6D" w:rsidRDefault="00F52C6D" w:rsidP="00F52C6D">
      <w:pPr>
        <w:numPr>
          <w:ilvl w:val="0"/>
          <w:numId w:val="31"/>
        </w:numPr>
        <w:rPr>
          <w:lang w:val="es-AR"/>
        </w:rPr>
      </w:pPr>
      <w:r w:rsidRPr="00F52C6D">
        <w:rPr>
          <w:b/>
          <w:bCs/>
          <w:lang w:val="es-AR"/>
        </w:rPr>
        <w:lastRenderedPageBreak/>
        <w:t>Quantum pequeño</w:t>
      </w:r>
      <w:r w:rsidRPr="00F52C6D">
        <w:rPr>
          <w:lang w:val="es-AR"/>
        </w:rPr>
        <w:t xml:space="preserve">: El cambio de contexto ocurre con mayor frecuencia, lo que incrementa el </w:t>
      </w:r>
      <w:proofErr w:type="spellStart"/>
      <w:r w:rsidRPr="00F52C6D">
        <w:rPr>
          <w:lang w:val="es-AR"/>
        </w:rPr>
        <w:t>overhead</w:t>
      </w:r>
      <w:proofErr w:type="spellEnd"/>
      <w:r w:rsidRPr="00F52C6D">
        <w:rPr>
          <w:lang w:val="es-AR"/>
        </w:rPr>
        <w:t>.</w:t>
      </w:r>
    </w:p>
    <w:p w14:paraId="05BD073C" w14:textId="77777777" w:rsidR="00F52C6D" w:rsidRPr="00F52C6D" w:rsidRDefault="00F52C6D" w:rsidP="00F52C6D">
      <w:pPr>
        <w:numPr>
          <w:ilvl w:val="0"/>
          <w:numId w:val="31"/>
        </w:numPr>
        <w:rPr>
          <w:lang w:val="es-AR"/>
        </w:rPr>
      </w:pPr>
      <w:r w:rsidRPr="00F52C6D">
        <w:rPr>
          <w:b/>
          <w:bCs/>
          <w:lang w:val="es-AR"/>
        </w:rPr>
        <w:t>Quantum cercano a E (tiempo de ejecución promedio de un proceso)</w:t>
      </w:r>
      <w:r w:rsidRPr="00F52C6D">
        <w:rPr>
          <w:lang w:val="es-AR"/>
        </w:rPr>
        <w:t>: Ofrece un buen balance entre la interactividad y el uso de la CPU.</w:t>
      </w:r>
    </w:p>
    <w:p w14:paraId="3FCB2D23" w14:textId="77777777" w:rsidR="00F52C6D" w:rsidRPr="00F52C6D" w:rsidRDefault="00F52C6D" w:rsidP="00F52C6D">
      <w:pPr>
        <w:numPr>
          <w:ilvl w:val="0"/>
          <w:numId w:val="31"/>
        </w:numPr>
        <w:rPr>
          <w:lang w:val="es-AR"/>
        </w:rPr>
      </w:pPr>
      <w:r w:rsidRPr="00F52C6D">
        <w:rPr>
          <w:b/>
          <w:bCs/>
          <w:lang w:val="es-AR"/>
        </w:rPr>
        <w:t>Quantum igual a C (tiempo de cambio de contexto)</w:t>
      </w:r>
      <w:r w:rsidRPr="00F52C6D">
        <w:rPr>
          <w:lang w:val="es-AR"/>
        </w:rPr>
        <w:t>: Los cambios de contexto ocurren continuamente, causando una pérdida significativa de tiempo de CPU.</w:t>
      </w:r>
    </w:p>
    <w:p w14:paraId="708F7539" w14:textId="77777777" w:rsidR="00F52C6D" w:rsidRPr="00F52C6D" w:rsidRDefault="00F52C6D" w:rsidP="00F52C6D">
      <w:pPr>
        <w:rPr>
          <w:b/>
          <w:bCs/>
          <w:lang w:val="es-AR"/>
        </w:rPr>
      </w:pPr>
      <w:r w:rsidRPr="00F52C6D">
        <w:rPr>
          <w:b/>
          <w:bCs/>
          <w:lang w:val="es-AR"/>
        </w:rPr>
        <w:t xml:space="preserve">10. Esquema de </w:t>
      </w:r>
      <w:proofErr w:type="spellStart"/>
      <w:r w:rsidRPr="00F52C6D">
        <w:rPr>
          <w:b/>
          <w:bCs/>
          <w:lang w:val="es-AR"/>
        </w:rPr>
        <w:t>Scheduling</w:t>
      </w:r>
      <w:proofErr w:type="spellEnd"/>
      <w:r w:rsidRPr="00F52C6D">
        <w:rPr>
          <w:b/>
          <w:bCs/>
          <w:lang w:val="es-AR"/>
        </w:rPr>
        <w:t xml:space="preserve"> para Programas Clasificados</w:t>
      </w:r>
    </w:p>
    <w:p w14:paraId="4A90FFEC" w14:textId="77777777" w:rsidR="00F52C6D" w:rsidRPr="00F52C6D" w:rsidRDefault="00F52C6D" w:rsidP="00F52C6D">
      <w:pPr>
        <w:rPr>
          <w:lang w:val="es-AR"/>
        </w:rPr>
      </w:pPr>
      <w:r w:rsidRPr="00F52C6D">
        <w:rPr>
          <w:lang w:val="es-AR"/>
        </w:rPr>
        <w:t xml:space="preserve">Un esquema de </w:t>
      </w:r>
      <w:proofErr w:type="spellStart"/>
      <w:r w:rsidRPr="00F52C6D">
        <w:rPr>
          <w:lang w:val="es-AR"/>
        </w:rPr>
        <w:t>scheduling</w:t>
      </w:r>
      <w:proofErr w:type="spellEnd"/>
      <w:r w:rsidRPr="00F52C6D">
        <w:rPr>
          <w:lang w:val="es-AR"/>
        </w:rPr>
        <w:t xml:space="preserve"> en sistemas con grupos de programas se puede implementar con </w:t>
      </w:r>
      <w:r w:rsidRPr="00F52C6D">
        <w:rPr>
          <w:b/>
          <w:bCs/>
          <w:lang w:val="es-AR"/>
        </w:rPr>
        <w:t>colas multinivel</w:t>
      </w:r>
      <w:r w:rsidRPr="00F52C6D">
        <w:rPr>
          <w:lang w:val="es-AR"/>
        </w:rPr>
        <w:t>, donde cada nivel tiene su propia política de planificación. Por ejemplo, UNIX utiliza una cola multinivel con retroalimentación, donde los procesos de menor prioridad pueden ser promovidos a colas de mayor prioridad con el tiempo (</w:t>
      </w:r>
      <w:proofErr w:type="spellStart"/>
      <w:r w:rsidRPr="00F52C6D">
        <w:rPr>
          <w:lang w:val="es-AR"/>
        </w:rPr>
        <w:t>aging</w:t>
      </w:r>
      <w:proofErr w:type="spellEnd"/>
      <w:r w:rsidRPr="00F52C6D">
        <w:rPr>
          <w:lang w:val="es-AR"/>
        </w:rPr>
        <w:t>).</w:t>
      </w:r>
    </w:p>
    <w:p w14:paraId="37B6D016" w14:textId="77777777" w:rsidR="00F52C6D" w:rsidRPr="00F52C6D" w:rsidRDefault="00F52C6D" w:rsidP="00F52C6D">
      <w:pPr>
        <w:rPr>
          <w:b/>
          <w:bCs/>
          <w:lang w:val="es-AR"/>
        </w:rPr>
      </w:pPr>
      <w:r w:rsidRPr="00F52C6D">
        <w:rPr>
          <w:b/>
          <w:bCs/>
          <w:lang w:val="es-AR"/>
        </w:rPr>
        <w:t>11. Diagrama de Gantt para FCFS, SJF y RR</w:t>
      </w:r>
    </w:p>
    <w:p w14:paraId="7B599D2D" w14:textId="77777777" w:rsidR="00F52C6D" w:rsidRPr="00F52C6D" w:rsidRDefault="00F52C6D" w:rsidP="00F52C6D">
      <w:pPr>
        <w:numPr>
          <w:ilvl w:val="0"/>
          <w:numId w:val="32"/>
        </w:numPr>
        <w:rPr>
          <w:lang w:val="es-AR"/>
        </w:rPr>
      </w:pPr>
      <w:r w:rsidRPr="00F52C6D">
        <w:rPr>
          <w:b/>
          <w:bCs/>
          <w:lang w:val="es-AR"/>
        </w:rPr>
        <w:t>FCFS</w:t>
      </w:r>
      <w:r w:rsidRPr="00F52C6D">
        <w:rPr>
          <w:lang w:val="es-AR"/>
        </w:rPr>
        <w:t>: Los procesos se ejecutan en el orden en que llegan.</w:t>
      </w:r>
    </w:p>
    <w:p w14:paraId="37EFC89A" w14:textId="77777777" w:rsidR="00F52C6D" w:rsidRPr="00F52C6D" w:rsidRDefault="00F52C6D" w:rsidP="00F52C6D">
      <w:pPr>
        <w:numPr>
          <w:ilvl w:val="0"/>
          <w:numId w:val="32"/>
        </w:numPr>
        <w:rPr>
          <w:lang w:val="es-AR"/>
        </w:rPr>
      </w:pPr>
      <w:r w:rsidRPr="00F52C6D">
        <w:rPr>
          <w:b/>
          <w:bCs/>
          <w:lang w:val="es-AR"/>
        </w:rPr>
        <w:t>SJF (</w:t>
      </w:r>
      <w:proofErr w:type="spellStart"/>
      <w:r w:rsidRPr="00F52C6D">
        <w:rPr>
          <w:b/>
          <w:bCs/>
          <w:lang w:val="es-AR"/>
        </w:rPr>
        <w:t>Shortest</w:t>
      </w:r>
      <w:proofErr w:type="spellEnd"/>
      <w:r w:rsidRPr="00F52C6D">
        <w:rPr>
          <w:b/>
          <w:bCs/>
          <w:lang w:val="es-AR"/>
        </w:rPr>
        <w:t xml:space="preserve"> Job </w:t>
      </w:r>
      <w:proofErr w:type="spellStart"/>
      <w:r w:rsidRPr="00F52C6D">
        <w:rPr>
          <w:b/>
          <w:bCs/>
          <w:lang w:val="es-AR"/>
        </w:rPr>
        <w:t>First</w:t>
      </w:r>
      <w:proofErr w:type="spellEnd"/>
      <w:r w:rsidRPr="00F52C6D">
        <w:rPr>
          <w:b/>
          <w:bCs/>
          <w:lang w:val="es-AR"/>
        </w:rPr>
        <w:t>)</w:t>
      </w:r>
      <w:r w:rsidRPr="00F52C6D">
        <w:rPr>
          <w:lang w:val="es-AR"/>
        </w:rPr>
        <w:t>: Los procesos más cortos se ejecutan primero. Esto puede reducir el tiempo de espera promedio, pero requiere conocer de antemano la duración de los procesos.</w:t>
      </w:r>
    </w:p>
    <w:p w14:paraId="04EF7C2A" w14:textId="77777777" w:rsidR="00F52C6D" w:rsidRPr="00F52C6D" w:rsidRDefault="00F52C6D" w:rsidP="00F52C6D">
      <w:pPr>
        <w:numPr>
          <w:ilvl w:val="0"/>
          <w:numId w:val="32"/>
        </w:numPr>
        <w:rPr>
          <w:lang w:val="es-AR"/>
        </w:rPr>
      </w:pPr>
      <w:r w:rsidRPr="00F52C6D">
        <w:rPr>
          <w:b/>
          <w:bCs/>
          <w:lang w:val="es-AR"/>
        </w:rPr>
        <w:t>RR (q=10)</w:t>
      </w:r>
      <w:r w:rsidRPr="00F52C6D">
        <w:rPr>
          <w:lang w:val="es-AR"/>
        </w:rPr>
        <w:t>: Cada proceso obtiene un tiempo fijo de ejecución (quantum), después del cual pasa a la cola de listos.</w:t>
      </w:r>
    </w:p>
    <w:p w14:paraId="727AFDEB" w14:textId="77777777" w:rsidR="00F52C6D" w:rsidRPr="00F52C6D" w:rsidRDefault="00F52C6D" w:rsidP="00F52C6D">
      <w:pPr>
        <w:rPr>
          <w:b/>
          <w:bCs/>
          <w:lang w:val="es-AR"/>
        </w:rPr>
      </w:pPr>
      <w:r w:rsidRPr="00F52C6D">
        <w:rPr>
          <w:b/>
          <w:bCs/>
          <w:lang w:val="es-AR"/>
        </w:rPr>
        <w:t xml:space="preserve">12. Cálculo de </w:t>
      </w:r>
      <w:proofErr w:type="spellStart"/>
      <w:r w:rsidRPr="00F52C6D">
        <w:rPr>
          <w:b/>
          <w:bCs/>
          <w:lang w:val="es-AR"/>
        </w:rPr>
        <w:t>Turnaround</w:t>
      </w:r>
      <w:proofErr w:type="spellEnd"/>
      <w:r w:rsidRPr="00F52C6D">
        <w:rPr>
          <w:b/>
          <w:bCs/>
          <w:lang w:val="es-AR"/>
        </w:rPr>
        <w:t>, Espera y Respuesta</w:t>
      </w:r>
    </w:p>
    <w:p w14:paraId="736C1615" w14:textId="77777777" w:rsidR="00F52C6D" w:rsidRPr="00F52C6D" w:rsidRDefault="00F52C6D" w:rsidP="00F52C6D">
      <w:pPr>
        <w:rPr>
          <w:lang w:val="es-AR"/>
        </w:rPr>
      </w:pPr>
      <w:r w:rsidRPr="00F52C6D">
        <w:rPr>
          <w:lang w:val="es-AR"/>
        </w:rPr>
        <w:t xml:space="preserve">Para cada algoritmo de planificación (FCFS, SJF, Prioridad, RR), es posible calcular el </w:t>
      </w:r>
      <w:r w:rsidRPr="00F52C6D">
        <w:rPr>
          <w:b/>
          <w:bCs/>
          <w:lang w:val="es-AR"/>
        </w:rPr>
        <w:t xml:space="preserve">tiempo de </w:t>
      </w:r>
      <w:proofErr w:type="spellStart"/>
      <w:r w:rsidRPr="00F52C6D">
        <w:rPr>
          <w:b/>
          <w:bCs/>
          <w:lang w:val="es-AR"/>
        </w:rPr>
        <w:t>turnaround</w:t>
      </w:r>
      <w:proofErr w:type="spellEnd"/>
      <w:r w:rsidRPr="00F52C6D">
        <w:rPr>
          <w:lang w:val="es-AR"/>
        </w:rPr>
        <w:t xml:space="preserve"> (tiempo total desde que un proceso llega hasta que finaliza), </w:t>
      </w:r>
      <w:r w:rsidRPr="00F52C6D">
        <w:rPr>
          <w:b/>
          <w:bCs/>
          <w:lang w:val="es-AR"/>
        </w:rPr>
        <w:t>tiempo de espera</w:t>
      </w:r>
      <w:r w:rsidRPr="00F52C6D">
        <w:rPr>
          <w:lang w:val="es-AR"/>
        </w:rPr>
        <w:t xml:space="preserve"> (tiempo que un proceso pasa en la cola de listos) y </w:t>
      </w:r>
      <w:r w:rsidRPr="00F52C6D">
        <w:rPr>
          <w:b/>
          <w:bCs/>
          <w:lang w:val="es-AR"/>
        </w:rPr>
        <w:t>tiempo de respuesta</w:t>
      </w:r>
      <w:r w:rsidRPr="00F52C6D">
        <w:rPr>
          <w:lang w:val="es-AR"/>
        </w:rPr>
        <w:t xml:space="preserve"> (tiempo desde que un proceso llega hasta que comienza a ejecutarse).</w:t>
      </w:r>
    </w:p>
    <w:p w14:paraId="14980B42" w14:textId="77777777" w:rsidR="00F52C6D" w:rsidRPr="00F52C6D" w:rsidRDefault="00F52C6D" w:rsidP="00F52C6D">
      <w:pPr>
        <w:rPr>
          <w:b/>
          <w:bCs/>
          <w:lang w:val="es-AR"/>
        </w:rPr>
      </w:pPr>
      <w:r w:rsidRPr="00F52C6D">
        <w:rPr>
          <w:b/>
          <w:bCs/>
          <w:lang w:val="es-AR"/>
        </w:rPr>
        <w:t xml:space="preserve">13. Algoritmo de Prioridad con </w:t>
      </w:r>
      <w:proofErr w:type="spellStart"/>
      <w:r w:rsidRPr="00F52C6D">
        <w:rPr>
          <w:b/>
          <w:bCs/>
          <w:lang w:val="es-AR"/>
        </w:rPr>
        <w:t>Aging</w:t>
      </w:r>
      <w:proofErr w:type="spellEnd"/>
    </w:p>
    <w:p w14:paraId="27F49E8C" w14:textId="77777777" w:rsidR="00F52C6D" w:rsidRPr="00F52C6D" w:rsidRDefault="00F52C6D" w:rsidP="00F52C6D">
      <w:pPr>
        <w:rPr>
          <w:lang w:val="es-AR"/>
        </w:rPr>
      </w:pPr>
      <w:r w:rsidRPr="00F52C6D">
        <w:rPr>
          <w:lang w:val="es-AR"/>
        </w:rPr>
        <w:t xml:space="preserve">En un sistema que utiliza planificación por prioridad, el </w:t>
      </w:r>
      <w:proofErr w:type="spellStart"/>
      <w:r w:rsidRPr="00F52C6D">
        <w:rPr>
          <w:b/>
          <w:bCs/>
          <w:lang w:val="es-AR"/>
        </w:rPr>
        <w:t>aging</w:t>
      </w:r>
      <w:proofErr w:type="spellEnd"/>
      <w:r w:rsidRPr="00F52C6D">
        <w:rPr>
          <w:lang w:val="es-AR"/>
        </w:rPr>
        <w:t xml:space="preserve"> es un mecanismo que aumenta la prioridad de un proceso a medida que pasa más tiempo en la cola de listos. Esto evita la inanición de procesos de baja prioridad.</w:t>
      </w:r>
    </w:p>
    <w:p w14:paraId="6E7323D8" w14:textId="77777777" w:rsidR="00F52C6D" w:rsidRPr="00F52C6D" w:rsidRDefault="00F52C6D" w:rsidP="00F52C6D">
      <w:pPr>
        <w:rPr>
          <w:b/>
          <w:bCs/>
          <w:lang w:val="es-AR"/>
        </w:rPr>
      </w:pPr>
      <w:r w:rsidRPr="00F52C6D">
        <w:rPr>
          <w:b/>
          <w:bCs/>
          <w:lang w:val="es-AR"/>
        </w:rPr>
        <w:t>14. Planificación en un Sistema Multiprogramado</w:t>
      </w:r>
    </w:p>
    <w:p w14:paraId="5232FE25" w14:textId="77777777" w:rsidR="00F52C6D" w:rsidRPr="00F52C6D" w:rsidRDefault="00F52C6D" w:rsidP="00F52C6D">
      <w:pPr>
        <w:rPr>
          <w:lang w:val="es-AR"/>
        </w:rPr>
      </w:pPr>
      <w:r w:rsidRPr="00F52C6D">
        <w:rPr>
          <w:lang w:val="es-AR"/>
        </w:rPr>
        <w:t xml:space="preserve">En un sistema multiprogramado que utiliza colas multinivel sin retroalimentación, los procesos interactivos tienen la mayor prioridad y se ejecutan con un quantum corto (RR con q=4), mientras que los procesos </w:t>
      </w:r>
      <w:proofErr w:type="spellStart"/>
      <w:r w:rsidRPr="00F52C6D">
        <w:rPr>
          <w:lang w:val="es-AR"/>
        </w:rPr>
        <w:t>batch</w:t>
      </w:r>
      <w:proofErr w:type="spellEnd"/>
      <w:r w:rsidRPr="00F52C6D">
        <w:rPr>
          <w:lang w:val="es-AR"/>
        </w:rPr>
        <w:t xml:space="preserve"> tienen la prioridad más baja y se ejecutan mediante </w:t>
      </w:r>
      <w:r w:rsidRPr="00F52C6D">
        <w:rPr>
          <w:b/>
          <w:bCs/>
          <w:lang w:val="es-AR"/>
        </w:rPr>
        <w:t>FCFS</w:t>
      </w:r>
      <w:r w:rsidRPr="00F52C6D">
        <w:rPr>
          <w:lang w:val="es-AR"/>
        </w:rPr>
        <w:t>.</w:t>
      </w:r>
    </w:p>
    <w:p w14:paraId="094CA1D8" w14:textId="77777777" w:rsidR="00F52C6D" w:rsidRPr="00F52C6D" w:rsidRDefault="00F52C6D" w:rsidP="00F52C6D">
      <w:pPr>
        <w:rPr>
          <w:lang w:val="es-AR"/>
        </w:rPr>
      </w:pPr>
      <w:r w:rsidRPr="00F52C6D">
        <w:rPr>
          <w:lang w:val="es-AR"/>
        </w:rPr>
        <w:pict w14:anchorId="4359CDD8">
          <v:rect id="_x0000_i1061" style="width:0;height:1.5pt" o:hralign="center" o:hrstd="t" o:hr="t" fillcolor="#a0a0a0" stroked="f"/>
        </w:pict>
      </w:r>
    </w:p>
    <w:p w14:paraId="66FA3CB8" w14:textId="77777777" w:rsidR="00F52C6D" w:rsidRPr="00F52C6D" w:rsidRDefault="00F52C6D" w:rsidP="00F52C6D">
      <w:pPr>
        <w:rPr>
          <w:b/>
          <w:bCs/>
          <w:lang w:val="es-AR"/>
        </w:rPr>
      </w:pPr>
      <w:r w:rsidRPr="00F52C6D">
        <w:rPr>
          <w:b/>
          <w:bCs/>
          <w:lang w:val="es-AR"/>
        </w:rPr>
        <w:lastRenderedPageBreak/>
        <w:t>Unidad 1 - Conceptos Elementales</w:t>
      </w:r>
    </w:p>
    <w:p w14:paraId="28F84BDE" w14:textId="77777777" w:rsidR="00F52C6D" w:rsidRPr="00F52C6D" w:rsidRDefault="00F52C6D" w:rsidP="00F52C6D">
      <w:pPr>
        <w:rPr>
          <w:b/>
          <w:bCs/>
          <w:lang w:val="es-AR"/>
        </w:rPr>
      </w:pPr>
      <w:r w:rsidRPr="00F52C6D">
        <w:rPr>
          <w:b/>
          <w:bCs/>
          <w:lang w:val="es-AR"/>
        </w:rPr>
        <w:t>1. Definición de “Sistema Operativo” y Objetivos Principales</w:t>
      </w:r>
    </w:p>
    <w:p w14:paraId="58834223" w14:textId="77777777" w:rsidR="00F52C6D" w:rsidRPr="00F52C6D" w:rsidRDefault="00F52C6D" w:rsidP="00F52C6D">
      <w:pPr>
        <w:rPr>
          <w:lang w:val="es-AR"/>
        </w:rPr>
      </w:pPr>
      <w:r w:rsidRPr="00F52C6D">
        <w:rPr>
          <w:lang w:val="es-AR"/>
        </w:rPr>
        <w:t xml:space="preserve">Un </w:t>
      </w:r>
      <w:r w:rsidRPr="00F52C6D">
        <w:rPr>
          <w:b/>
          <w:bCs/>
          <w:lang w:val="es-AR"/>
        </w:rPr>
        <w:t>sistema operativo</w:t>
      </w:r>
      <w:r w:rsidRPr="00F52C6D">
        <w:rPr>
          <w:lang w:val="es-AR"/>
        </w:rPr>
        <w:t xml:space="preserve"> es un software fundamental que actúa como intermediario entre los usuarios y el hardware de una computadora. Los objetivos principales de un sistema operativo son:</w:t>
      </w:r>
    </w:p>
    <w:p w14:paraId="3E8D2549" w14:textId="77777777" w:rsidR="00F52C6D" w:rsidRPr="00F52C6D" w:rsidRDefault="00F52C6D" w:rsidP="00F52C6D">
      <w:pPr>
        <w:numPr>
          <w:ilvl w:val="0"/>
          <w:numId w:val="33"/>
        </w:numPr>
        <w:rPr>
          <w:lang w:val="es-AR"/>
        </w:rPr>
      </w:pPr>
      <w:r w:rsidRPr="00F52C6D">
        <w:rPr>
          <w:b/>
          <w:bCs/>
          <w:lang w:val="es-AR"/>
        </w:rPr>
        <w:t>Facilitar la ejecución de programas de usuario</w:t>
      </w:r>
      <w:r w:rsidRPr="00F52C6D">
        <w:rPr>
          <w:lang w:val="es-AR"/>
        </w:rPr>
        <w:t>.</w:t>
      </w:r>
    </w:p>
    <w:p w14:paraId="47DC42ED" w14:textId="77777777" w:rsidR="00F52C6D" w:rsidRPr="00F52C6D" w:rsidRDefault="00F52C6D" w:rsidP="00F52C6D">
      <w:pPr>
        <w:numPr>
          <w:ilvl w:val="0"/>
          <w:numId w:val="33"/>
        </w:numPr>
        <w:rPr>
          <w:lang w:val="es-AR"/>
        </w:rPr>
      </w:pPr>
      <w:r w:rsidRPr="00F52C6D">
        <w:rPr>
          <w:b/>
          <w:bCs/>
          <w:lang w:val="es-AR"/>
        </w:rPr>
        <w:t>Gestionar los recursos del hardware de manera eficiente</w:t>
      </w:r>
      <w:r w:rsidRPr="00F52C6D">
        <w:rPr>
          <w:lang w:val="es-AR"/>
        </w:rPr>
        <w:t>.</w:t>
      </w:r>
    </w:p>
    <w:p w14:paraId="68005D08" w14:textId="77777777" w:rsidR="00F52C6D" w:rsidRPr="00F52C6D" w:rsidRDefault="00F52C6D" w:rsidP="00F52C6D">
      <w:pPr>
        <w:numPr>
          <w:ilvl w:val="0"/>
          <w:numId w:val="33"/>
        </w:numPr>
        <w:rPr>
          <w:lang w:val="es-AR"/>
        </w:rPr>
      </w:pPr>
      <w:r w:rsidRPr="00F52C6D">
        <w:rPr>
          <w:b/>
          <w:bCs/>
          <w:lang w:val="es-AR"/>
        </w:rPr>
        <w:t>Proporcionar una interfaz cómoda y segura para interactuar con el sistema</w:t>
      </w:r>
      <w:r w:rsidRPr="00F52C6D">
        <w:rPr>
          <w:lang w:val="es-AR"/>
        </w:rPr>
        <w:t>.</w:t>
      </w:r>
    </w:p>
    <w:p w14:paraId="70FDDB10" w14:textId="77777777" w:rsidR="00F52C6D" w:rsidRPr="00F52C6D" w:rsidRDefault="00F52C6D" w:rsidP="00F52C6D">
      <w:pPr>
        <w:rPr>
          <w:b/>
          <w:bCs/>
          <w:lang w:val="es-AR"/>
        </w:rPr>
      </w:pPr>
      <w:r w:rsidRPr="00F52C6D">
        <w:rPr>
          <w:b/>
          <w:bCs/>
          <w:lang w:val="es-AR"/>
        </w:rPr>
        <w:t>2. Generaciones en la Evolución de los Sistemas Operativos</w:t>
      </w:r>
    </w:p>
    <w:p w14:paraId="55C9E8E0" w14:textId="77777777" w:rsidR="00F52C6D" w:rsidRPr="00F52C6D" w:rsidRDefault="00F52C6D" w:rsidP="00F52C6D">
      <w:pPr>
        <w:numPr>
          <w:ilvl w:val="0"/>
          <w:numId w:val="34"/>
        </w:numPr>
        <w:rPr>
          <w:lang w:val="es-AR"/>
        </w:rPr>
      </w:pPr>
      <w:r w:rsidRPr="00F52C6D">
        <w:rPr>
          <w:b/>
          <w:bCs/>
          <w:lang w:val="es-AR"/>
        </w:rPr>
        <w:t>Primera Generación (1940-1950)</w:t>
      </w:r>
      <w:r w:rsidRPr="00F52C6D">
        <w:rPr>
          <w:lang w:val="es-AR"/>
        </w:rPr>
        <w:t>: Computadoras sin sistemas operativos, los programas se ejecutaban directamente.</w:t>
      </w:r>
    </w:p>
    <w:p w14:paraId="3DF7C127" w14:textId="77777777" w:rsidR="00F52C6D" w:rsidRPr="00F52C6D" w:rsidRDefault="00F52C6D" w:rsidP="00F52C6D">
      <w:pPr>
        <w:numPr>
          <w:ilvl w:val="0"/>
          <w:numId w:val="34"/>
        </w:numPr>
        <w:rPr>
          <w:lang w:val="es-AR"/>
        </w:rPr>
      </w:pPr>
      <w:r w:rsidRPr="00F52C6D">
        <w:rPr>
          <w:b/>
          <w:bCs/>
          <w:lang w:val="es-AR"/>
        </w:rPr>
        <w:t>Segunda Generación (1950-1960)</w:t>
      </w:r>
      <w:r w:rsidRPr="00F52C6D">
        <w:rPr>
          <w:lang w:val="es-AR"/>
        </w:rPr>
        <w:t>: Introducción de sistemas de procesamiento por lotes.</w:t>
      </w:r>
    </w:p>
    <w:p w14:paraId="64B9BE99" w14:textId="77777777" w:rsidR="00F52C6D" w:rsidRPr="00F52C6D" w:rsidRDefault="00F52C6D" w:rsidP="00F52C6D">
      <w:pPr>
        <w:numPr>
          <w:ilvl w:val="0"/>
          <w:numId w:val="34"/>
        </w:numPr>
        <w:rPr>
          <w:lang w:val="es-AR"/>
        </w:rPr>
      </w:pPr>
      <w:r w:rsidRPr="00F52C6D">
        <w:rPr>
          <w:b/>
          <w:bCs/>
          <w:lang w:val="es-AR"/>
        </w:rPr>
        <w:t>Tercera Generación (1960-1980)</w:t>
      </w:r>
      <w:r w:rsidRPr="00F52C6D">
        <w:rPr>
          <w:lang w:val="es-AR"/>
        </w:rPr>
        <w:t>: Aparece la multiprogramación, y se mejora la gestión de recursos.</w:t>
      </w:r>
    </w:p>
    <w:p w14:paraId="44D1CDB9" w14:textId="77777777" w:rsidR="00F52C6D" w:rsidRPr="00F52C6D" w:rsidRDefault="00F52C6D" w:rsidP="00F52C6D">
      <w:pPr>
        <w:numPr>
          <w:ilvl w:val="0"/>
          <w:numId w:val="34"/>
        </w:numPr>
        <w:rPr>
          <w:lang w:val="es-AR"/>
        </w:rPr>
      </w:pPr>
      <w:r w:rsidRPr="00F52C6D">
        <w:rPr>
          <w:b/>
          <w:bCs/>
          <w:lang w:val="es-AR"/>
        </w:rPr>
        <w:t>Cuarta Generación (1980-presente)</w:t>
      </w:r>
      <w:r w:rsidRPr="00F52C6D">
        <w:rPr>
          <w:lang w:val="es-AR"/>
        </w:rPr>
        <w:t>: Sistemas operativos orientados a redes, sistemas distribuidos y sistemas en tiempo real.</w:t>
      </w:r>
    </w:p>
    <w:p w14:paraId="3FCDF964" w14:textId="77777777" w:rsidR="00F52C6D" w:rsidRPr="00F52C6D" w:rsidRDefault="00F52C6D" w:rsidP="00F52C6D">
      <w:pPr>
        <w:rPr>
          <w:b/>
          <w:bCs/>
          <w:lang w:val="es-AR"/>
        </w:rPr>
      </w:pPr>
      <w:r w:rsidRPr="00F52C6D">
        <w:rPr>
          <w:b/>
          <w:bCs/>
          <w:lang w:val="es-AR"/>
        </w:rPr>
        <w:t>3. Definiciones de Términos Clave</w:t>
      </w:r>
    </w:p>
    <w:p w14:paraId="5BE53A3B" w14:textId="77777777" w:rsidR="00F52C6D" w:rsidRPr="00F52C6D" w:rsidRDefault="00F52C6D" w:rsidP="00F52C6D">
      <w:pPr>
        <w:numPr>
          <w:ilvl w:val="0"/>
          <w:numId w:val="35"/>
        </w:numPr>
        <w:rPr>
          <w:lang w:val="es-AR"/>
        </w:rPr>
      </w:pPr>
      <w:r w:rsidRPr="00F52C6D">
        <w:rPr>
          <w:b/>
          <w:bCs/>
          <w:lang w:val="es-AR"/>
        </w:rPr>
        <w:t>Tarea</w:t>
      </w:r>
      <w:r w:rsidRPr="00F52C6D">
        <w:rPr>
          <w:lang w:val="es-AR"/>
        </w:rPr>
        <w:t>: Trabajo o acción específica que un sistema debe realizar.</w:t>
      </w:r>
    </w:p>
    <w:p w14:paraId="03F7DF86" w14:textId="77777777" w:rsidR="00F52C6D" w:rsidRPr="00F52C6D" w:rsidRDefault="00F52C6D" w:rsidP="00F52C6D">
      <w:pPr>
        <w:numPr>
          <w:ilvl w:val="0"/>
          <w:numId w:val="35"/>
        </w:numPr>
        <w:rPr>
          <w:lang w:val="es-AR"/>
        </w:rPr>
      </w:pPr>
      <w:r w:rsidRPr="00F52C6D">
        <w:rPr>
          <w:b/>
          <w:bCs/>
          <w:lang w:val="es-AR"/>
        </w:rPr>
        <w:t>Programa</w:t>
      </w:r>
      <w:r w:rsidRPr="00F52C6D">
        <w:rPr>
          <w:lang w:val="es-AR"/>
        </w:rPr>
        <w:t>: Conjunto de instrucciones para realizar una tarea específica.</w:t>
      </w:r>
    </w:p>
    <w:p w14:paraId="5746D558" w14:textId="77777777" w:rsidR="00F52C6D" w:rsidRPr="00F52C6D" w:rsidRDefault="00F52C6D" w:rsidP="00F52C6D">
      <w:pPr>
        <w:numPr>
          <w:ilvl w:val="0"/>
          <w:numId w:val="35"/>
        </w:numPr>
        <w:rPr>
          <w:lang w:val="es-AR"/>
        </w:rPr>
      </w:pPr>
      <w:r w:rsidRPr="00F52C6D">
        <w:rPr>
          <w:b/>
          <w:bCs/>
          <w:lang w:val="es-AR"/>
        </w:rPr>
        <w:t>Proceso</w:t>
      </w:r>
      <w:r w:rsidRPr="00F52C6D">
        <w:rPr>
          <w:lang w:val="es-AR"/>
        </w:rPr>
        <w:t>: Instancia de un programa en ejecución.</w:t>
      </w:r>
    </w:p>
    <w:p w14:paraId="53737D9D" w14:textId="77777777" w:rsidR="00F52C6D" w:rsidRPr="00F52C6D" w:rsidRDefault="00F52C6D" w:rsidP="00F52C6D">
      <w:pPr>
        <w:numPr>
          <w:ilvl w:val="0"/>
          <w:numId w:val="35"/>
        </w:numPr>
        <w:rPr>
          <w:lang w:val="es-AR"/>
        </w:rPr>
      </w:pPr>
      <w:r w:rsidRPr="00F52C6D">
        <w:rPr>
          <w:b/>
          <w:bCs/>
          <w:lang w:val="es-AR"/>
        </w:rPr>
        <w:t>Multiprogramación</w:t>
      </w:r>
      <w:r w:rsidRPr="00F52C6D">
        <w:rPr>
          <w:lang w:val="es-AR"/>
        </w:rPr>
        <w:t>: Ejecución de múltiples procesos en un mismo sistema, compartiendo la CPU.</w:t>
      </w:r>
    </w:p>
    <w:p w14:paraId="10A6D86A" w14:textId="77777777" w:rsidR="00F52C6D" w:rsidRPr="00F52C6D" w:rsidRDefault="00F52C6D" w:rsidP="00F52C6D">
      <w:pPr>
        <w:numPr>
          <w:ilvl w:val="0"/>
          <w:numId w:val="35"/>
        </w:numPr>
        <w:rPr>
          <w:lang w:val="es-AR"/>
        </w:rPr>
      </w:pPr>
      <w:r w:rsidRPr="00F52C6D">
        <w:rPr>
          <w:b/>
          <w:bCs/>
          <w:lang w:val="es-AR"/>
        </w:rPr>
        <w:t>Multitarea</w:t>
      </w:r>
      <w:r w:rsidRPr="00F52C6D">
        <w:rPr>
          <w:lang w:val="es-AR"/>
        </w:rPr>
        <w:t>: Capacidad de un sistema de ejecutar varias tareas o procesos simultáneamente.</w:t>
      </w:r>
    </w:p>
    <w:p w14:paraId="6BC90EF5" w14:textId="77777777" w:rsidR="00F52C6D" w:rsidRPr="00F52C6D" w:rsidRDefault="00F52C6D" w:rsidP="00F52C6D">
      <w:pPr>
        <w:numPr>
          <w:ilvl w:val="0"/>
          <w:numId w:val="35"/>
        </w:numPr>
        <w:rPr>
          <w:lang w:val="es-AR"/>
        </w:rPr>
      </w:pPr>
      <w:r w:rsidRPr="00F52C6D">
        <w:rPr>
          <w:b/>
          <w:bCs/>
          <w:lang w:val="es-AR"/>
        </w:rPr>
        <w:t>Multiprocesamiento</w:t>
      </w:r>
      <w:r w:rsidRPr="00F52C6D">
        <w:rPr>
          <w:lang w:val="es-AR"/>
        </w:rPr>
        <w:t>: Uso de más de una CPU en un sistema operativo para ejecutar múltiples procesos en paralelo.</w:t>
      </w:r>
    </w:p>
    <w:p w14:paraId="1B4FAC8A" w14:textId="77777777" w:rsidR="00F52C6D" w:rsidRPr="00F52C6D" w:rsidRDefault="00F52C6D" w:rsidP="00F52C6D">
      <w:pPr>
        <w:rPr>
          <w:b/>
          <w:bCs/>
          <w:lang w:val="es-AR"/>
        </w:rPr>
      </w:pPr>
      <w:r w:rsidRPr="00F52C6D">
        <w:rPr>
          <w:b/>
          <w:bCs/>
          <w:lang w:val="es-AR"/>
        </w:rPr>
        <w:t>4. Ventajas de la Multitarea</w:t>
      </w:r>
    </w:p>
    <w:p w14:paraId="5A9AF463" w14:textId="77777777" w:rsidR="00F52C6D" w:rsidRPr="00F52C6D" w:rsidRDefault="00F52C6D" w:rsidP="00F52C6D">
      <w:pPr>
        <w:numPr>
          <w:ilvl w:val="0"/>
          <w:numId w:val="36"/>
        </w:numPr>
        <w:rPr>
          <w:lang w:val="es-AR"/>
        </w:rPr>
      </w:pPr>
      <w:r w:rsidRPr="00F52C6D">
        <w:rPr>
          <w:b/>
          <w:bCs/>
          <w:lang w:val="es-AR"/>
        </w:rPr>
        <w:t>Mejor uso de los recursos del sistema</w:t>
      </w:r>
      <w:r w:rsidRPr="00F52C6D">
        <w:rPr>
          <w:lang w:val="es-AR"/>
        </w:rPr>
        <w:t>.</w:t>
      </w:r>
    </w:p>
    <w:p w14:paraId="059E5408" w14:textId="77777777" w:rsidR="00F52C6D" w:rsidRPr="00F52C6D" w:rsidRDefault="00F52C6D" w:rsidP="00F52C6D">
      <w:pPr>
        <w:numPr>
          <w:ilvl w:val="0"/>
          <w:numId w:val="36"/>
        </w:numPr>
        <w:rPr>
          <w:lang w:val="es-AR"/>
        </w:rPr>
      </w:pPr>
      <w:r w:rsidRPr="00F52C6D">
        <w:rPr>
          <w:b/>
          <w:bCs/>
          <w:lang w:val="es-AR"/>
        </w:rPr>
        <w:t>Mayor rendimiento general del sistema</w:t>
      </w:r>
      <w:r w:rsidRPr="00F52C6D">
        <w:rPr>
          <w:lang w:val="es-AR"/>
        </w:rPr>
        <w:t>.</w:t>
      </w:r>
    </w:p>
    <w:p w14:paraId="260A771F" w14:textId="77777777" w:rsidR="00F52C6D" w:rsidRPr="00F52C6D" w:rsidRDefault="00F52C6D" w:rsidP="00F52C6D">
      <w:pPr>
        <w:numPr>
          <w:ilvl w:val="0"/>
          <w:numId w:val="36"/>
        </w:numPr>
        <w:rPr>
          <w:lang w:val="es-AR"/>
        </w:rPr>
      </w:pPr>
      <w:r w:rsidRPr="00F52C6D">
        <w:rPr>
          <w:b/>
          <w:bCs/>
          <w:lang w:val="es-AR"/>
        </w:rPr>
        <w:lastRenderedPageBreak/>
        <w:t>Mayor capacidad de respuesta a las interacciones de usuario</w:t>
      </w:r>
      <w:r w:rsidRPr="00F52C6D">
        <w:rPr>
          <w:lang w:val="es-AR"/>
        </w:rPr>
        <w:t>.</w:t>
      </w:r>
    </w:p>
    <w:p w14:paraId="7A88AD49" w14:textId="77777777" w:rsidR="00F52C6D" w:rsidRPr="00F52C6D" w:rsidRDefault="00F52C6D" w:rsidP="00F52C6D">
      <w:pPr>
        <w:rPr>
          <w:b/>
          <w:bCs/>
          <w:lang w:val="es-AR"/>
        </w:rPr>
      </w:pPr>
      <w:r w:rsidRPr="00F52C6D">
        <w:rPr>
          <w:b/>
          <w:bCs/>
          <w:lang w:val="es-AR"/>
        </w:rPr>
        <w:t>5. Recursos de un Sistema de Computadoras</w:t>
      </w:r>
    </w:p>
    <w:p w14:paraId="686CBF3B" w14:textId="77777777" w:rsidR="00F52C6D" w:rsidRPr="00F52C6D" w:rsidRDefault="00F52C6D" w:rsidP="00F52C6D">
      <w:pPr>
        <w:rPr>
          <w:lang w:val="es-AR"/>
        </w:rPr>
      </w:pPr>
      <w:r w:rsidRPr="00F52C6D">
        <w:rPr>
          <w:lang w:val="es-AR"/>
        </w:rPr>
        <w:t>Un sistema de computadoras típicamente administra los siguientes recursos:</w:t>
      </w:r>
    </w:p>
    <w:p w14:paraId="2EF12210" w14:textId="77777777" w:rsidR="00F52C6D" w:rsidRPr="00F52C6D" w:rsidRDefault="00F52C6D" w:rsidP="00F52C6D">
      <w:pPr>
        <w:numPr>
          <w:ilvl w:val="0"/>
          <w:numId w:val="37"/>
        </w:numPr>
        <w:rPr>
          <w:lang w:val="es-AR"/>
        </w:rPr>
      </w:pPr>
      <w:r w:rsidRPr="00F52C6D">
        <w:rPr>
          <w:b/>
          <w:bCs/>
          <w:lang w:val="es-AR"/>
        </w:rPr>
        <w:t>CPU</w:t>
      </w:r>
      <w:r w:rsidRPr="00F52C6D">
        <w:rPr>
          <w:lang w:val="es-AR"/>
        </w:rPr>
        <w:t>: Proporciona tiempo de procesamiento para ejecutar instrucciones.</w:t>
      </w:r>
    </w:p>
    <w:p w14:paraId="73B47B4E" w14:textId="77777777" w:rsidR="00F52C6D" w:rsidRPr="00F52C6D" w:rsidRDefault="00F52C6D" w:rsidP="00F52C6D">
      <w:pPr>
        <w:numPr>
          <w:ilvl w:val="0"/>
          <w:numId w:val="37"/>
        </w:numPr>
        <w:rPr>
          <w:lang w:val="es-AR"/>
        </w:rPr>
      </w:pPr>
      <w:r w:rsidRPr="00F52C6D">
        <w:rPr>
          <w:b/>
          <w:bCs/>
          <w:lang w:val="es-AR"/>
        </w:rPr>
        <w:t>Memoria</w:t>
      </w:r>
      <w:r w:rsidRPr="00F52C6D">
        <w:rPr>
          <w:lang w:val="es-AR"/>
        </w:rPr>
        <w:t>: Espacio temporal para almacenar datos y programas.</w:t>
      </w:r>
    </w:p>
    <w:p w14:paraId="6DEB41B7" w14:textId="77777777" w:rsidR="00F52C6D" w:rsidRPr="00F52C6D" w:rsidRDefault="00F52C6D" w:rsidP="00F52C6D">
      <w:pPr>
        <w:numPr>
          <w:ilvl w:val="0"/>
          <w:numId w:val="37"/>
        </w:numPr>
        <w:rPr>
          <w:lang w:val="es-AR"/>
        </w:rPr>
      </w:pPr>
      <w:r w:rsidRPr="00F52C6D">
        <w:rPr>
          <w:b/>
          <w:bCs/>
          <w:lang w:val="es-AR"/>
        </w:rPr>
        <w:t>Dispositivos de entrada/salida</w:t>
      </w:r>
      <w:r w:rsidRPr="00F52C6D">
        <w:rPr>
          <w:lang w:val="es-AR"/>
        </w:rPr>
        <w:t>: Permiten la comunicación entre el usuario y la computadora.</w:t>
      </w:r>
    </w:p>
    <w:p w14:paraId="7544F659" w14:textId="77777777" w:rsidR="00F52C6D" w:rsidRPr="00F52C6D" w:rsidRDefault="00F52C6D" w:rsidP="00F52C6D">
      <w:pPr>
        <w:numPr>
          <w:ilvl w:val="0"/>
          <w:numId w:val="37"/>
        </w:numPr>
        <w:rPr>
          <w:lang w:val="es-AR"/>
        </w:rPr>
      </w:pPr>
      <w:r w:rsidRPr="00F52C6D">
        <w:rPr>
          <w:b/>
          <w:bCs/>
          <w:lang w:val="es-AR"/>
        </w:rPr>
        <w:t>Archivos</w:t>
      </w:r>
      <w:r w:rsidRPr="00F52C6D">
        <w:rPr>
          <w:lang w:val="es-AR"/>
        </w:rPr>
        <w:t>: Almacenan datos de manera permanente.</w:t>
      </w:r>
    </w:p>
    <w:p w14:paraId="71ABB1AF" w14:textId="77777777" w:rsidR="00F52C6D" w:rsidRPr="00F52C6D" w:rsidRDefault="00F52C6D" w:rsidP="00F52C6D">
      <w:pPr>
        <w:rPr>
          <w:b/>
          <w:bCs/>
          <w:lang w:val="es-AR"/>
        </w:rPr>
      </w:pPr>
      <w:r w:rsidRPr="00F52C6D">
        <w:rPr>
          <w:b/>
          <w:bCs/>
          <w:lang w:val="es-AR"/>
        </w:rPr>
        <w:t xml:space="preserve">6. Modo Dual de Operación: </w:t>
      </w:r>
      <w:proofErr w:type="spellStart"/>
      <w:r w:rsidRPr="00F52C6D">
        <w:rPr>
          <w:b/>
          <w:bCs/>
          <w:lang w:val="es-AR"/>
        </w:rPr>
        <w:t>Kernel</w:t>
      </w:r>
      <w:proofErr w:type="spellEnd"/>
      <w:r w:rsidRPr="00F52C6D">
        <w:rPr>
          <w:b/>
          <w:bCs/>
          <w:lang w:val="es-AR"/>
        </w:rPr>
        <w:t xml:space="preserve"> y Usuario</w:t>
      </w:r>
    </w:p>
    <w:p w14:paraId="62CC826E" w14:textId="77777777" w:rsidR="00F52C6D" w:rsidRPr="00F52C6D" w:rsidRDefault="00F52C6D" w:rsidP="00F52C6D">
      <w:pPr>
        <w:numPr>
          <w:ilvl w:val="0"/>
          <w:numId w:val="38"/>
        </w:numPr>
        <w:rPr>
          <w:lang w:val="es-AR"/>
        </w:rPr>
      </w:pPr>
      <w:r w:rsidRPr="00F52C6D">
        <w:rPr>
          <w:b/>
          <w:bCs/>
          <w:lang w:val="es-AR"/>
        </w:rPr>
        <w:t xml:space="preserve">Modo </w:t>
      </w:r>
      <w:proofErr w:type="spellStart"/>
      <w:r w:rsidRPr="00F52C6D">
        <w:rPr>
          <w:b/>
          <w:bCs/>
          <w:lang w:val="es-AR"/>
        </w:rPr>
        <w:t>Kernel</w:t>
      </w:r>
      <w:proofErr w:type="spellEnd"/>
      <w:r w:rsidRPr="00F52C6D">
        <w:rPr>
          <w:b/>
          <w:bCs/>
          <w:lang w:val="es-AR"/>
        </w:rPr>
        <w:t xml:space="preserve"> (supervisor)</w:t>
      </w:r>
      <w:r w:rsidRPr="00F52C6D">
        <w:rPr>
          <w:lang w:val="es-AR"/>
        </w:rPr>
        <w:t>: En este modo, el sistema operativo tiene acceso total a todo el hardware y puede ejecutar instrucciones privilegiadas.</w:t>
      </w:r>
    </w:p>
    <w:p w14:paraId="5AB4998A" w14:textId="77777777" w:rsidR="00F52C6D" w:rsidRPr="00F52C6D" w:rsidRDefault="00F52C6D" w:rsidP="00F52C6D">
      <w:pPr>
        <w:numPr>
          <w:ilvl w:val="0"/>
          <w:numId w:val="38"/>
        </w:numPr>
        <w:rPr>
          <w:lang w:val="es-AR"/>
        </w:rPr>
      </w:pPr>
      <w:r w:rsidRPr="00F52C6D">
        <w:rPr>
          <w:b/>
          <w:bCs/>
          <w:lang w:val="es-AR"/>
        </w:rPr>
        <w:t>Modo Usuario</w:t>
      </w:r>
      <w:r w:rsidRPr="00F52C6D">
        <w:rPr>
          <w:lang w:val="es-AR"/>
        </w:rPr>
        <w:t>: En este modo, los programas de los usuarios tienen acceso limitado al hardware, y deben hacer llamadas al sistema para acceder a servicios restringidos.</w:t>
      </w:r>
    </w:p>
    <w:p w14:paraId="5D732C55" w14:textId="77777777" w:rsidR="00F52C6D" w:rsidRPr="00F52C6D" w:rsidRDefault="00F52C6D" w:rsidP="00F52C6D">
      <w:pPr>
        <w:rPr>
          <w:b/>
          <w:bCs/>
          <w:lang w:val="es-AR"/>
        </w:rPr>
      </w:pPr>
      <w:r w:rsidRPr="00F52C6D">
        <w:rPr>
          <w:b/>
          <w:bCs/>
          <w:lang w:val="es-AR"/>
        </w:rPr>
        <w:t>7. Instrucción Privilegiada</w:t>
      </w:r>
    </w:p>
    <w:p w14:paraId="2678939E" w14:textId="77777777" w:rsidR="00F52C6D" w:rsidRPr="00F52C6D" w:rsidRDefault="00F52C6D" w:rsidP="00F52C6D">
      <w:pPr>
        <w:rPr>
          <w:lang w:val="es-AR"/>
        </w:rPr>
      </w:pPr>
      <w:r w:rsidRPr="00F52C6D">
        <w:rPr>
          <w:lang w:val="es-AR"/>
        </w:rPr>
        <w:t xml:space="preserve">Las </w:t>
      </w:r>
      <w:r w:rsidRPr="00F52C6D">
        <w:rPr>
          <w:b/>
          <w:bCs/>
          <w:lang w:val="es-AR"/>
        </w:rPr>
        <w:t>instrucciones privilegiadas</w:t>
      </w:r>
      <w:r w:rsidRPr="00F52C6D">
        <w:rPr>
          <w:lang w:val="es-AR"/>
        </w:rPr>
        <w:t xml:space="preserve"> solo pueden ejecutarse en el modo </w:t>
      </w:r>
      <w:proofErr w:type="spellStart"/>
      <w:r w:rsidRPr="00F52C6D">
        <w:rPr>
          <w:lang w:val="es-AR"/>
        </w:rPr>
        <w:t>kernel</w:t>
      </w:r>
      <w:proofErr w:type="spellEnd"/>
      <w:r w:rsidRPr="00F52C6D">
        <w:rPr>
          <w:lang w:val="es-AR"/>
        </w:rPr>
        <w:t>. Ejemplos incluyen:</w:t>
      </w:r>
    </w:p>
    <w:p w14:paraId="7AC3ECF6" w14:textId="77777777" w:rsidR="00F52C6D" w:rsidRPr="00F52C6D" w:rsidRDefault="00F52C6D" w:rsidP="00F52C6D">
      <w:pPr>
        <w:numPr>
          <w:ilvl w:val="0"/>
          <w:numId w:val="39"/>
        </w:numPr>
        <w:rPr>
          <w:lang w:val="es-AR"/>
        </w:rPr>
      </w:pPr>
      <w:r w:rsidRPr="00F52C6D">
        <w:rPr>
          <w:lang w:val="es-AR"/>
        </w:rPr>
        <w:t>Manipulación de la tabla de páginas.</w:t>
      </w:r>
    </w:p>
    <w:p w14:paraId="49668E08" w14:textId="77777777" w:rsidR="00F52C6D" w:rsidRPr="00F52C6D" w:rsidRDefault="00F52C6D" w:rsidP="00F52C6D">
      <w:pPr>
        <w:numPr>
          <w:ilvl w:val="0"/>
          <w:numId w:val="39"/>
        </w:numPr>
        <w:rPr>
          <w:lang w:val="es-AR"/>
        </w:rPr>
      </w:pPr>
      <w:r w:rsidRPr="00F52C6D">
        <w:rPr>
          <w:lang w:val="es-AR"/>
        </w:rPr>
        <w:t>Encender o apagar interrupciones.</w:t>
      </w:r>
    </w:p>
    <w:p w14:paraId="7E639BB3" w14:textId="77777777" w:rsidR="00F52C6D" w:rsidRPr="00F52C6D" w:rsidRDefault="00F52C6D" w:rsidP="00F52C6D">
      <w:pPr>
        <w:numPr>
          <w:ilvl w:val="0"/>
          <w:numId w:val="39"/>
        </w:numPr>
        <w:rPr>
          <w:lang w:val="es-AR"/>
        </w:rPr>
      </w:pPr>
      <w:r w:rsidRPr="00F52C6D">
        <w:rPr>
          <w:lang w:val="es-AR"/>
        </w:rPr>
        <w:t xml:space="preserve">Cambiar el modo de usuario a modo </w:t>
      </w:r>
      <w:proofErr w:type="spellStart"/>
      <w:r w:rsidRPr="00F52C6D">
        <w:rPr>
          <w:lang w:val="es-AR"/>
        </w:rPr>
        <w:t>kernel</w:t>
      </w:r>
      <w:proofErr w:type="spellEnd"/>
      <w:r w:rsidRPr="00F52C6D">
        <w:rPr>
          <w:lang w:val="es-AR"/>
        </w:rPr>
        <w:t>.</w:t>
      </w:r>
    </w:p>
    <w:p w14:paraId="4E591737" w14:textId="77777777" w:rsidR="00F52C6D" w:rsidRPr="00F52C6D" w:rsidRDefault="00F52C6D" w:rsidP="00F52C6D">
      <w:pPr>
        <w:numPr>
          <w:ilvl w:val="0"/>
          <w:numId w:val="39"/>
        </w:numPr>
        <w:rPr>
          <w:lang w:val="es-AR"/>
        </w:rPr>
      </w:pPr>
      <w:r w:rsidRPr="00F52C6D">
        <w:rPr>
          <w:lang w:val="es-AR"/>
        </w:rPr>
        <w:t>Operaciones de I/O.</w:t>
      </w:r>
    </w:p>
    <w:p w14:paraId="4ADC761E" w14:textId="77777777" w:rsidR="00F52C6D" w:rsidRPr="00F52C6D" w:rsidRDefault="00F52C6D" w:rsidP="00F52C6D">
      <w:pPr>
        <w:rPr>
          <w:b/>
          <w:bCs/>
          <w:lang w:val="es-AR"/>
        </w:rPr>
      </w:pPr>
      <w:r w:rsidRPr="00F52C6D">
        <w:rPr>
          <w:b/>
          <w:bCs/>
          <w:lang w:val="es-AR"/>
        </w:rPr>
        <w:t>8. Llamadas al Sistema y Programas del Sistema</w:t>
      </w:r>
    </w:p>
    <w:p w14:paraId="06AC2E46" w14:textId="77777777" w:rsidR="00F52C6D" w:rsidRPr="00F52C6D" w:rsidRDefault="00F52C6D" w:rsidP="00F52C6D">
      <w:pPr>
        <w:numPr>
          <w:ilvl w:val="0"/>
          <w:numId w:val="40"/>
        </w:numPr>
        <w:rPr>
          <w:lang w:val="es-AR"/>
        </w:rPr>
      </w:pPr>
      <w:r w:rsidRPr="00F52C6D">
        <w:rPr>
          <w:b/>
          <w:bCs/>
          <w:lang w:val="es-AR"/>
        </w:rPr>
        <w:t>Llamada al Sistema</w:t>
      </w:r>
      <w:r w:rsidRPr="00F52C6D">
        <w:rPr>
          <w:lang w:val="es-AR"/>
        </w:rPr>
        <w:t>: Es un mecanismo que permite que un programa solicite un servicio del sistema operativo, como abrir un archivo o asignar memoria.</w:t>
      </w:r>
    </w:p>
    <w:p w14:paraId="1677F0F3" w14:textId="77777777" w:rsidR="00F52C6D" w:rsidRPr="00F52C6D" w:rsidRDefault="00F52C6D" w:rsidP="00F52C6D">
      <w:pPr>
        <w:numPr>
          <w:ilvl w:val="0"/>
          <w:numId w:val="40"/>
        </w:numPr>
        <w:rPr>
          <w:lang w:val="es-AR"/>
        </w:rPr>
      </w:pPr>
      <w:r w:rsidRPr="00F52C6D">
        <w:rPr>
          <w:b/>
          <w:bCs/>
          <w:lang w:val="es-AR"/>
        </w:rPr>
        <w:t>Programa del Sistema</w:t>
      </w:r>
      <w:r w:rsidRPr="00F52C6D">
        <w:rPr>
          <w:lang w:val="es-AR"/>
        </w:rPr>
        <w:t>: Un conjunto de utilidades que proporcionan funcionalidades a los usuarios, como comandos de consola.</w:t>
      </w:r>
    </w:p>
    <w:p w14:paraId="126352A0" w14:textId="77777777" w:rsidR="00F52C6D" w:rsidRPr="00F52C6D" w:rsidRDefault="00F52C6D" w:rsidP="00F52C6D">
      <w:pPr>
        <w:rPr>
          <w:b/>
          <w:bCs/>
          <w:lang w:val="es-AR"/>
        </w:rPr>
      </w:pPr>
      <w:r w:rsidRPr="00F52C6D">
        <w:rPr>
          <w:b/>
          <w:bCs/>
          <w:lang w:val="es-AR"/>
        </w:rPr>
        <w:t>9. Interrupciones</w:t>
      </w:r>
    </w:p>
    <w:p w14:paraId="07658E62" w14:textId="77777777" w:rsidR="00F52C6D" w:rsidRPr="00F52C6D" w:rsidRDefault="00F52C6D" w:rsidP="00F52C6D">
      <w:pPr>
        <w:rPr>
          <w:lang w:val="es-AR"/>
        </w:rPr>
      </w:pPr>
      <w:r w:rsidRPr="00F52C6D">
        <w:rPr>
          <w:lang w:val="es-AR"/>
        </w:rPr>
        <w:t xml:space="preserve">Una </w:t>
      </w:r>
      <w:r w:rsidRPr="00F52C6D">
        <w:rPr>
          <w:b/>
          <w:bCs/>
          <w:lang w:val="es-AR"/>
        </w:rPr>
        <w:t>interrupción</w:t>
      </w:r>
      <w:r w:rsidRPr="00F52C6D">
        <w:rPr>
          <w:lang w:val="es-AR"/>
        </w:rPr>
        <w:t xml:space="preserve"> es un evento que detiene temporalmente la ejecución de un proceso para atender una tarea urgente. Pueden ser:</w:t>
      </w:r>
    </w:p>
    <w:p w14:paraId="5E13F94D" w14:textId="77777777" w:rsidR="00F52C6D" w:rsidRPr="00F52C6D" w:rsidRDefault="00F52C6D" w:rsidP="00F52C6D">
      <w:pPr>
        <w:numPr>
          <w:ilvl w:val="0"/>
          <w:numId w:val="41"/>
        </w:numPr>
        <w:rPr>
          <w:lang w:val="es-AR"/>
        </w:rPr>
      </w:pPr>
      <w:r w:rsidRPr="00F52C6D">
        <w:rPr>
          <w:b/>
          <w:bCs/>
          <w:lang w:val="es-AR"/>
        </w:rPr>
        <w:lastRenderedPageBreak/>
        <w:t>Interrupciones de hardware</w:t>
      </w:r>
      <w:r w:rsidRPr="00F52C6D">
        <w:rPr>
          <w:lang w:val="es-AR"/>
        </w:rPr>
        <w:t>: Originadas por dispositivos de E/S.</w:t>
      </w:r>
    </w:p>
    <w:p w14:paraId="3F4FE58D" w14:textId="77777777" w:rsidR="00F52C6D" w:rsidRPr="00F52C6D" w:rsidRDefault="00F52C6D" w:rsidP="00F52C6D">
      <w:pPr>
        <w:numPr>
          <w:ilvl w:val="0"/>
          <w:numId w:val="41"/>
        </w:numPr>
        <w:rPr>
          <w:lang w:val="es-AR"/>
        </w:rPr>
      </w:pPr>
      <w:r w:rsidRPr="00F52C6D">
        <w:rPr>
          <w:b/>
          <w:bCs/>
          <w:lang w:val="es-AR"/>
        </w:rPr>
        <w:t>Interrupciones de software</w:t>
      </w:r>
      <w:r w:rsidRPr="00F52C6D">
        <w:rPr>
          <w:lang w:val="es-AR"/>
        </w:rPr>
        <w:t>: Como excepciones y llamadas al sistema.</w:t>
      </w:r>
    </w:p>
    <w:p w14:paraId="77261F3F" w14:textId="77777777" w:rsidR="00F52C6D" w:rsidRPr="00F52C6D" w:rsidRDefault="00F52C6D" w:rsidP="00F52C6D">
      <w:pPr>
        <w:rPr>
          <w:b/>
          <w:bCs/>
          <w:lang w:val="es-AR"/>
        </w:rPr>
      </w:pPr>
      <w:r w:rsidRPr="00F52C6D">
        <w:rPr>
          <w:b/>
          <w:bCs/>
          <w:lang w:val="es-AR"/>
        </w:rPr>
        <w:t>10. Relación entre Instrucción Privilegiada, Llamada al Sistema e Interrupción</w:t>
      </w:r>
    </w:p>
    <w:p w14:paraId="0C89A99A" w14:textId="77777777" w:rsidR="00F52C6D" w:rsidRPr="00F52C6D" w:rsidRDefault="00F52C6D" w:rsidP="00F52C6D">
      <w:pPr>
        <w:numPr>
          <w:ilvl w:val="0"/>
          <w:numId w:val="42"/>
        </w:numPr>
        <w:rPr>
          <w:lang w:val="es-AR"/>
        </w:rPr>
      </w:pPr>
      <w:r w:rsidRPr="00F52C6D">
        <w:rPr>
          <w:b/>
          <w:bCs/>
          <w:lang w:val="es-AR"/>
        </w:rPr>
        <w:t>Instrucción Privilegiada</w:t>
      </w:r>
      <w:r w:rsidRPr="00F52C6D">
        <w:rPr>
          <w:lang w:val="es-AR"/>
        </w:rPr>
        <w:t xml:space="preserve">: Solo se ejecuta en modo </w:t>
      </w:r>
      <w:proofErr w:type="spellStart"/>
      <w:r w:rsidRPr="00F52C6D">
        <w:rPr>
          <w:lang w:val="es-AR"/>
        </w:rPr>
        <w:t>kernel</w:t>
      </w:r>
      <w:proofErr w:type="spellEnd"/>
      <w:r w:rsidRPr="00F52C6D">
        <w:rPr>
          <w:lang w:val="es-AR"/>
        </w:rPr>
        <w:t>.</w:t>
      </w:r>
    </w:p>
    <w:p w14:paraId="183C3A36" w14:textId="77777777" w:rsidR="00F52C6D" w:rsidRPr="00F52C6D" w:rsidRDefault="00F52C6D" w:rsidP="00F52C6D">
      <w:pPr>
        <w:numPr>
          <w:ilvl w:val="0"/>
          <w:numId w:val="42"/>
        </w:numPr>
        <w:rPr>
          <w:lang w:val="es-AR"/>
        </w:rPr>
      </w:pPr>
      <w:r w:rsidRPr="00F52C6D">
        <w:rPr>
          <w:b/>
          <w:bCs/>
          <w:lang w:val="es-AR"/>
        </w:rPr>
        <w:t>Llamada al Sistema</w:t>
      </w:r>
      <w:r w:rsidRPr="00F52C6D">
        <w:rPr>
          <w:lang w:val="es-AR"/>
        </w:rPr>
        <w:t>: Provoca una interrupción de software para solicitar servicios del sistema operativo.</w:t>
      </w:r>
    </w:p>
    <w:p w14:paraId="5991E51C" w14:textId="77777777" w:rsidR="00F52C6D" w:rsidRPr="00F52C6D" w:rsidRDefault="00F52C6D" w:rsidP="00F52C6D">
      <w:pPr>
        <w:numPr>
          <w:ilvl w:val="0"/>
          <w:numId w:val="42"/>
        </w:numPr>
        <w:rPr>
          <w:lang w:val="es-AR"/>
        </w:rPr>
      </w:pPr>
      <w:r w:rsidRPr="00F52C6D">
        <w:rPr>
          <w:b/>
          <w:bCs/>
          <w:lang w:val="es-AR"/>
        </w:rPr>
        <w:t>Interrupción</w:t>
      </w:r>
      <w:r w:rsidRPr="00F52C6D">
        <w:rPr>
          <w:lang w:val="es-AR"/>
        </w:rPr>
        <w:t>: El sistema operativo responde a la interrupción y ejecuta el código necesario.</w:t>
      </w:r>
    </w:p>
    <w:p w14:paraId="4D0F458D" w14:textId="77777777" w:rsidR="00F52C6D" w:rsidRPr="00F52C6D" w:rsidRDefault="00F52C6D" w:rsidP="00F52C6D">
      <w:pPr>
        <w:rPr>
          <w:b/>
          <w:bCs/>
          <w:lang w:val="es-AR"/>
        </w:rPr>
      </w:pPr>
      <w:r w:rsidRPr="00F52C6D">
        <w:rPr>
          <w:b/>
          <w:bCs/>
          <w:lang w:val="es-AR"/>
        </w:rPr>
        <w:t>11. Secuencia de Eventos Ante una Interrupción</w:t>
      </w:r>
    </w:p>
    <w:p w14:paraId="5DEC1F04" w14:textId="77777777" w:rsidR="00F52C6D" w:rsidRPr="00F52C6D" w:rsidRDefault="00F52C6D" w:rsidP="00F52C6D">
      <w:pPr>
        <w:numPr>
          <w:ilvl w:val="0"/>
          <w:numId w:val="43"/>
        </w:numPr>
        <w:rPr>
          <w:lang w:val="es-AR"/>
        </w:rPr>
      </w:pPr>
      <w:r w:rsidRPr="00F52C6D">
        <w:rPr>
          <w:lang w:val="es-AR"/>
        </w:rPr>
        <w:t>El hardware detiene la ejecución del proceso.</w:t>
      </w:r>
    </w:p>
    <w:p w14:paraId="466ED2C4" w14:textId="77777777" w:rsidR="00F52C6D" w:rsidRPr="00F52C6D" w:rsidRDefault="00F52C6D" w:rsidP="00F52C6D">
      <w:pPr>
        <w:numPr>
          <w:ilvl w:val="0"/>
          <w:numId w:val="43"/>
        </w:numPr>
        <w:rPr>
          <w:lang w:val="es-AR"/>
        </w:rPr>
      </w:pPr>
      <w:r w:rsidRPr="00F52C6D">
        <w:rPr>
          <w:lang w:val="es-AR"/>
        </w:rPr>
        <w:t>El sistema guarda el estado del proceso interrumpido.</w:t>
      </w:r>
    </w:p>
    <w:p w14:paraId="24987BC7" w14:textId="77777777" w:rsidR="00F52C6D" w:rsidRPr="00F52C6D" w:rsidRDefault="00F52C6D" w:rsidP="00F52C6D">
      <w:pPr>
        <w:numPr>
          <w:ilvl w:val="0"/>
          <w:numId w:val="43"/>
        </w:numPr>
        <w:rPr>
          <w:lang w:val="es-AR"/>
        </w:rPr>
      </w:pPr>
      <w:r w:rsidRPr="00F52C6D">
        <w:rPr>
          <w:lang w:val="es-AR"/>
        </w:rPr>
        <w:t>El sistema ejecuta el controlador de interrupciones.</w:t>
      </w:r>
    </w:p>
    <w:p w14:paraId="08D13B37" w14:textId="77777777" w:rsidR="00F52C6D" w:rsidRPr="00F52C6D" w:rsidRDefault="00F52C6D" w:rsidP="00F52C6D">
      <w:pPr>
        <w:numPr>
          <w:ilvl w:val="0"/>
          <w:numId w:val="43"/>
        </w:numPr>
        <w:rPr>
          <w:lang w:val="es-AR"/>
        </w:rPr>
      </w:pPr>
      <w:r w:rsidRPr="00F52C6D">
        <w:rPr>
          <w:lang w:val="es-AR"/>
        </w:rPr>
        <w:t>Tras atender la interrupción, el sistema restaura el estado del proceso y retoma su ejecución.</w:t>
      </w:r>
    </w:p>
    <w:p w14:paraId="5DD9701D" w14:textId="77777777" w:rsidR="00F52C6D" w:rsidRPr="00F52C6D" w:rsidRDefault="00F52C6D" w:rsidP="00F52C6D">
      <w:pPr>
        <w:rPr>
          <w:b/>
          <w:bCs/>
          <w:lang w:val="es-AR"/>
        </w:rPr>
      </w:pPr>
      <w:r w:rsidRPr="00F52C6D">
        <w:rPr>
          <w:b/>
          <w:bCs/>
          <w:lang w:val="es-AR"/>
        </w:rPr>
        <w:t xml:space="preserve">12. Diferencia entre </w:t>
      </w:r>
      <w:proofErr w:type="spellStart"/>
      <w:r w:rsidRPr="00F52C6D">
        <w:rPr>
          <w:b/>
          <w:bCs/>
          <w:lang w:val="es-AR"/>
        </w:rPr>
        <w:t>Buffering</w:t>
      </w:r>
      <w:proofErr w:type="spellEnd"/>
      <w:r w:rsidRPr="00F52C6D">
        <w:rPr>
          <w:b/>
          <w:bCs/>
          <w:lang w:val="es-AR"/>
        </w:rPr>
        <w:t xml:space="preserve"> y </w:t>
      </w:r>
      <w:proofErr w:type="spellStart"/>
      <w:r w:rsidRPr="00F52C6D">
        <w:rPr>
          <w:b/>
          <w:bCs/>
          <w:lang w:val="es-AR"/>
        </w:rPr>
        <w:t>Spooling</w:t>
      </w:r>
      <w:proofErr w:type="spellEnd"/>
    </w:p>
    <w:p w14:paraId="79AEFF25" w14:textId="77777777" w:rsidR="00F52C6D" w:rsidRPr="00F52C6D" w:rsidRDefault="00F52C6D" w:rsidP="00F52C6D">
      <w:pPr>
        <w:numPr>
          <w:ilvl w:val="0"/>
          <w:numId w:val="44"/>
        </w:numPr>
        <w:rPr>
          <w:lang w:val="es-AR"/>
        </w:rPr>
      </w:pPr>
      <w:proofErr w:type="spellStart"/>
      <w:r w:rsidRPr="00F52C6D">
        <w:rPr>
          <w:b/>
          <w:bCs/>
          <w:lang w:val="es-AR"/>
        </w:rPr>
        <w:t>Buffering</w:t>
      </w:r>
      <w:proofErr w:type="spellEnd"/>
      <w:r w:rsidRPr="00F52C6D">
        <w:rPr>
          <w:lang w:val="es-AR"/>
        </w:rPr>
        <w:t>: Almacena temporalmente datos durante la transferencia entre dos dispositivos.</w:t>
      </w:r>
    </w:p>
    <w:p w14:paraId="497F1CE3" w14:textId="77777777" w:rsidR="00F52C6D" w:rsidRPr="00F52C6D" w:rsidRDefault="00F52C6D" w:rsidP="00F52C6D">
      <w:pPr>
        <w:numPr>
          <w:ilvl w:val="0"/>
          <w:numId w:val="44"/>
        </w:numPr>
        <w:rPr>
          <w:lang w:val="es-AR"/>
        </w:rPr>
      </w:pPr>
      <w:proofErr w:type="spellStart"/>
      <w:r w:rsidRPr="00F52C6D">
        <w:rPr>
          <w:b/>
          <w:bCs/>
          <w:lang w:val="es-AR"/>
        </w:rPr>
        <w:t>Spooling</w:t>
      </w:r>
      <w:proofErr w:type="spellEnd"/>
      <w:r w:rsidRPr="00F52C6D">
        <w:rPr>
          <w:lang w:val="es-AR"/>
        </w:rPr>
        <w:t>: Gestiona la cola de trabajos de E/S, permitiendo que varios trabajos se almacenen en cola para ser procesados secuencialmente.</w:t>
      </w:r>
    </w:p>
    <w:p w14:paraId="2C84006A" w14:textId="77777777" w:rsidR="00F52C6D" w:rsidRPr="00F52C6D" w:rsidRDefault="00F52C6D" w:rsidP="00F52C6D">
      <w:pPr>
        <w:rPr>
          <w:lang w:val="es-AR"/>
        </w:rPr>
      </w:pPr>
      <w:r w:rsidRPr="00F52C6D">
        <w:rPr>
          <w:lang w:val="es-AR"/>
        </w:rPr>
        <w:pict w14:anchorId="16196311">
          <v:rect id="_x0000_i1071" style="width:0;height:1.5pt" o:hralign="center" o:hrstd="t" o:hr="t" fillcolor="#a0a0a0" stroked="f"/>
        </w:pict>
      </w:r>
    </w:p>
    <w:p w14:paraId="5F10B514" w14:textId="77777777" w:rsidR="00F52C6D" w:rsidRPr="00F52C6D" w:rsidRDefault="00F52C6D" w:rsidP="00F52C6D">
      <w:pPr>
        <w:rPr>
          <w:b/>
          <w:bCs/>
          <w:lang w:val="es-AR"/>
        </w:rPr>
      </w:pPr>
      <w:r w:rsidRPr="00F52C6D">
        <w:rPr>
          <w:b/>
          <w:bCs/>
          <w:lang w:val="es-AR"/>
        </w:rPr>
        <w:t xml:space="preserve">Unidad 2 - Procesos y </w:t>
      </w:r>
      <w:proofErr w:type="spellStart"/>
      <w:r w:rsidRPr="00F52C6D">
        <w:rPr>
          <w:b/>
          <w:bCs/>
          <w:lang w:val="es-AR"/>
        </w:rPr>
        <w:t>Scheduling</w:t>
      </w:r>
      <w:proofErr w:type="spellEnd"/>
    </w:p>
    <w:p w14:paraId="1EFFA08D" w14:textId="77777777" w:rsidR="00F52C6D" w:rsidRPr="00F52C6D" w:rsidRDefault="00F52C6D" w:rsidP="00F52C6D">
      <w:pPr>
        <w:rPr>
          <w:b/>
          <w:bCs/>
          <w:lang w:val="es-AR"/>
        </w:rPr>
      </w:pPr>
      <w:r w:rsidRPr="00F52C6D">
        <w:rPr>
          <w:b/>
          <w:bCs/>
          <w:lang w:val="es-AR"/>
        </w:rPr>
        <w:t xml:space="preserve">1. Necesidad del </w:t>
      </w:r>
      <w:proofErr w:type="spellStart"/>
      <w:r w:rsidRPr="00F52C6D">
        <w:rPr>
          <w:b/>
          <w:bCs/>
          <w:lang w:val="es-AR"/>
        </w:rPr>
        <w:t>Scheduling</w:t>
      </w:r>
      <w:proofErr w:type="spellEnd"/>
      <w:r w:rsidRPr="00F52C6D">
        <w:rPr>
          <w:b/>
          <w:bCs/>
          <w:lang w:val="es-AR"/>
        </w:rPr>
        <w:t xml:space="preserve"> de CPU</w:t>
      </w:r>
    </w:p>
    <w:p w14:paraId="4FBF045C" w14:textId="77777777" w:rsidR="00F52C6D" w:rsidRPr="00F52C6D" w:rsidRDefault="00F52C6D" w:rsidP="00F52C6D">
      <w:pPr>
        <w:rPr>
          <w:lang w:val="es-AR"/>
        </w:rPr>
      </w:pPr>
      <w:r w:rsidRPr="00F52C6D">
        <w:rPr>
          <w:lang w:val="es-AR"/>
        </w:rPr>
        <w:t xml:space="preserve">El </w:t>
      </w:r>
      <w:proofErr w:type="spellStart"/>
      <w:r w:rsidRPr="00F52C6D">
        <w:rPr>
          <w:lang w:val="es-AR"/>
        </w:rPr>
        <w:t>scheduling</w:t>
      </w:r>
      <w:proofErr w:type="spellEnd"/>
      <w:r w:rsidRPr="00F52C6D">
        <w:rPr>
          <w:lang w:val="es-AR"/>
        </w:rPr>
        <w:t xml:space="preserve"> de CPU es necesario para distribuir el tiempo de CPU de manera justa y eficiente entre los procesos en ejecución. El objetivo es maximizar el rendimiento del sistema y minimizar el tiempo de espera de los procesos.</w:t>
      </w:r>
    </w:p>
    <w:p w14:paraId="6E170DAB" w14:textId="77777777" w:rsidR="00F52C6D" w:rsidRPr="00F52C6D" w:rsidRDefault="00F52C6D" w:rsidP="00F52C6D">
      <w:pPr>
        <w:rPr>
          <w:b/>
          <w:bCs/>
          <w:lang w:val="es-AR"/>
        </w:rPr>
      </w:pPr>
      <w:r w:rsidRPr="00F52C6D">
        <w:rPr>
          <w:b/>
          <w:bCs/>
          <w:lang w:val="es-AR"/>
        </w:rPr>
        <w:t>2. Diagrama de Estados de un Proceso</w:t>
      </w:r>
    </w:p>
    <w:p w14:paraId="05744792" w14:textId="77777777" w:rsidR="00F52C6D" w:rsidRPr="00F52C6D" w:rsidRDefault="00F52C6D" w:rsidP="00F52C6D">
      <w:pPr>
        <w:rPr>
          <w:lang w:val="es-AR"/>
        </w:rPr>
      </w:pPr>
      <w:r w:rsidRPr="00F52C6D">
        <w:rPr>
          <w:lang w:val="es-AR"/>
        </w:rPr>
        <w:t>Un proceso puede estar en uno de los siguientes estados:</w:t>
      </w:r>
    </w:p>
    <w:p w14:paraId="58EA55A0" w14:textId="77777777" w:rsidR="00F52C6D" w:rsidRPr="00F52C6D" w:rsidRDefault="00F52C6D" w:rsidP="00F52C6D">
      <w:pPr>
        <w:numPr>
          <w:ilvl w:val="0"/>
          <w:numId w:val="45"/>
        </w:numPr>
        <w:rPr>
          <w:lang w:val="es-AR"/>
        </w:rPr>
      </w:pPr>
      <w:r w:rsidRPr="00F52C6D">
        <w:rPr>
          <w:b/>
          <w:bCs/>
          <w:lang w:val="es-AR"/>
        </w:rPr>
        <w:t>Nuevo</w:t>
      </w:r>
      <w:r w:rsidRPr="00F52C6D">
        <w:rPr>
          <w:lang w:val="es-AR"/>
        </w:rPr>
        <w:t>: El proceso está siendo creado.</w:t>
      </w:r>
    </w:p>
    <w:p w14:paraId="30E3ADB2" w14:textId="77777777" w:rsidR="00F52C6D" w:rsidRPr="00F52C6D" w:rsidRDefault="00F52C6D" w:rsidP="00F52C6D">
      <w:pPr>
        <w:numPr>
          <w:ilvl w:val="0"/>
          <w:numId w:val="45"/>
        </w:numPr>
        <w:rPr>
          <w:lang w:val="es-AR"/>
        </w:rPr>
      </w:pPr>
      <w:r w:rsidRPr="00F52C6D">
        <w:rPr>
          <w:b/>
          <w:bCs/>
          <w:lang w:val="es-AR"/>
        </w:rPr>
        <w:t>Listo</w:t>
      </w:r>
      <w:r w:rsidRPr="00F52C6D">
        <w:rPr>
          <w:lang w:val="es-AR"/>
        </w:rPr>
        <w:t>: El proceso está esperando ser ejecutado.</w:t>
      </w:r>
    </w:p>
    <w:p w14:paraId="298B65F3" w14:textId="77777777" w:rsidR="00F52C6D" w:rsidRPr="00F52C6D" w:rsidRDefault="00F52C6D" w:rsidP="00F52C6D">
      <w:pPr>
        <w:numPr>
          <w:ilvl w:val="0"/>
          <w:numId w:val="45"/>
        </w:numPr>
        <w:rPr>
          <w:lang w:val="es-AR"/>
        </w:rPr>
      </w:pPr>
      <w:r w:rsidRPr="00F52C6D">
        <w:rPr>
          <w:b/>
          <w:bCs/>
          <w:lang w:val="es-AR"/>
        </w:rPr>
        <w:lastRenderedPageBreak/>
        <w:t>Ejecutándose</w:t>
      </w:r>
      <w:r w:rsidRPr="00F52C6D">
        <w:rPr>
          <w:lang w:val="es-AR"/>
        </w:rPr>
        <w:t>: El proceso está utilizando la CPU.</w:t>
      </w:r>
    </w:p>
    <w:p w14:paraId="63D2DE69" w14:textId="77777777" w:rsidR="00F52C6D" w:rsidRPr="00F52C6D" w:rsidRDefault="00F52C6D" w:rsidP="00F52C6D">
      <w:pPr>
        <w:numPr>
          <w:ilvl w:val="0"/>
          <w:numId w:val="45"/>
        </w:numPr>
        <w:rPr>
          <w:lang w:val="es-AR"/>
        </w:rPr>
      </w:pPr>
      <w:r w:rsidRPr="00F52C6D">
        <w:rPr>
          <w:b/>
          <w:bCs/>
          <w:lang w:val="es-AR"/>
        </w:rPr>
        <w:t>Bloqueado</w:t>
      </w:r>
      <w:r w:rsidRPr="00F52C6D">
        <w:rPr>
          <w:lang w:val="es-AR"/>
        </w:rPr>
        <w:t>: El proceso está esperando un evento externo.</w:t>
      </w:r>
    </w:p>
    <w:p w14:paraId="2BAB58C2" w14:textId="77777777" w:rsidR="00F52C6D" w:rsidRPr="00F52C6D" w:rsidRDefault="00F52C6D" w:rsidP="00F52C6D">
      <w:pPr>
        <w:numPr>
          <w:ilvl w:val="0"/>
          <w:numId w:val="45"/>
        </w:numPr>
        <w:rPr>
          <w:lang w:val="es-AR"/>
        </w:rPr>
      </w:pPr>
      <w:r w:rsidRPr="00F52C6D">
        <w:rPr>
          <w:b/>
          <w:bCs/>
          <w:lang w:val="es-AR"/>
        </w:rPr>
        <w:t>Terminado</w:t>
      </w:r>
      <w:r w:rsidRPr="00F52C6D">
        <w:rPr>
          <w:lang w:val="es-AR"/>
        </w:rPr>
        <w:t>: El proceso ha finalizado su ejecución.</w:t>
      </w:r>
    </w:p>
    <w:p w14:paraId="6778D28E" w14:textId="77777777" w:rsidR="00F52C6D" w:rsidRPr="00F52C6D" w:rsidRDefault="00F52C6D" w:rsidP="00F52C6D">
      <w:pPr>
        <w:rPr>
          <w:b/>
          <w:bCs/>
          <w:lang w:val="es-AR"/>
        </w:rPr>
      </w:pPr>
      <w:r w:rsidRPr="00F52C6D">
        <w:rPr>
          <w:b/>
          <w:bCs/>
          <w:lang w:val="es-AR"/>
        </w:rPr>
        <w:t>3. Elementos Típicos de un PCB</w:t>
      </w:r>
    </w:p>
    <w:p w14:paraId="213287C0" w14:textId="77777777" w:rsidR="00F52C6D" w:rsidRPr="00F52C6D" w:rsidRDefault="00F52C6D" w:rsidP="00F52C6D">
      <w:pPr>
        <w:rPr>
          <w:lang w:val="es-AR"/>
        </w:rPr>
      </w:pPr>
      <w:r w:rsidRPr="00F52C6D">
        <w:rPr>
          <w:lang w:val="es-AR"/>
        </w:rPr>
        <w:t>El PCB (</w:t>
      </w:r>
      <w:proofErr w:type="spellStart"/>
      <w:r w:rsidRPr="00F52C6D">
        <w:rPr>
          <w:lang w:val="es-AR"/>
        </w:rPr>
        <w:t>Process</w:t>
      </w:r>
      <w:proofErr w:type="spellEnd"/>
      <w:r w:rsidRPr="00F52C6D">
        <w:rPr>
          <w:lang w:val="es-AR"/>
        </w:rPr>
        <w:t xml:space="preserve"> Control Block) contiene:</w:t>
      </w:r>
    </w:p>
    <w:p w14:paraId="2A8E9563" w14:textId="77777777" w:rsidR="00F52C6D" w:rsidRPr="00F52C6D" w:rsidRDefault="00F52C6D" w:rsidP="00F52C6D">
      <w:pPr>
        <w:numPr>
          <w:ilvl w:val="0"/>
          <w:numId w:val="46"/>
        </w:numPr>
        <w:rPr>
          <w:lang w:val="es-AR"/>
        </w:rPr>
      </w:pPr>
      <w:r w:rsidRPr="00F52C6D">
        <w:rPr>
          <w:lang w:val="es-AR"/>
        </w:rPr>
        <w:t>Identificador del proceso (PID).</w:t>
      </w:r>
    </w:p>
    <w:p w14:paraId="3B05B921" w14:textId="77777777" w:rsidR="00F52C6D" w:rsidRPr="00F52C6D" w:rsidRDefault="00F52C6D" w:rsidP="00F52C6D">
      <w:pPr>
        <w:numPr>
          <w:ilvl w:val="0"/>
          <w:numId w:val="46"/>
        </w:numPr>
        <w:rPr>
          <w:lang w:val="es-AR"/>
        </w:rPr>
      </w:pPr>
      <w:r w:rsidRPr="00F52C6D">
        <w:rPr>
          <w:lang w:val="es-AR"/>
        </w:rPr>
        <w:t>Estado del proceso.</w:t>
      </w:r>
    </w:p>
    <w:p w14:paraId="659BE95F" w14:textId="77777777" w:rsidR="00F52C6D" w:rsidRPr="00F52C6D" w:rsidRDefault="00F52C6D" w:rsidP="00F52C6D">
      <w:pPr>
        <w:numPr>
          <w:ilvl w:val="0"/>
          <w:numId w:val="46"/>
        </w:numPr>
        <w:rPr>
          <w:lang w:val="es-AR"/>
        </w:rPr>
      </w:pPr>
      <w:r w:rsidRPr="00F52C6D">
        <w:rPr>
          <w:lang w:val="es-AR"/>
        </w:rPr>
        <w:t>Contador de programa.</w:t>
      </w:r>
    </w:p>
    <w:p w14:paraId="2954DF2B" w14:textId="77777777" w:rsidR="00F52C6D" w:rsidRPr="00F52C6D" w:rsidRDefault="00F52C6D" w:rsidP="00F52C6D">
      <w:pPr>
        <w:numPr>
          <w:ilvl w:val="0"/>
          <w:numId w:val="46"/>
        </w:numPr>
        <w:rPr>
          <w:lang w:val="es-AR"/>
        </w:rPr>
      </w:pPr>
      <w:r w:rsidRPr="00F52C6D">
        <w:rPr>
          <w:lang w:val="es-AR"/>
        </w:rPr>
        <w:t>Punteros a la pila y registros.</w:t>
      </w:r>
    </w:p>
    <w:p w14:paraId="38023F8D" w14:textId="77777777" w:rsidR="00F52C6D" w:rsidRPr="00F52C6D" w:rsidRDefault="00F52C6D" w:rsidP="00F52C6D">
      <w:pPr>
        <w:numPr>
          <w:ilvl w:val="0"/>
          <w:numId w:val="46"/>
        </w:numPr>
        <w:rPr>
          <w:lang w:val="es-AR"/>
        </w:rPr>
      </w:pPr>
      <w:r w:rsidRPr="00F52C6D">
        <w:rPr>
          <w:lang w:val="es-AR"/>
        </w:rPr>
        <w:t>Información de administración de memoria.</w:t>
      </w:r>
    </w:p>
    <w:p w14:paraId="494CD046" w14:textId="77777777" w:rsidR="00F52C6D" w:rsidRPr="00F52C6D" w:rsidRDefault="00F52C6D" w:rsidP="00F52C6D">
      <w:pPr>
        <w:numPr>
          <w:ilvl w:val="0"/>
          <w:numId w:val="46"/>
        </w:numPr>
        <w:rPr>
          <w:lang w:val="es-AR"/>
        </w:rPr>
      </w:pPr>
      <w:r w:rsidRPr="00F52C6D">
        <w:rPr>
          <w:lang w:val="es-AR"/>
        </w:rPr>
        <w:t>Información de E/S.</w:t>
      </w:r>
    </w:p>
    <w:p w14:paraId="22DEF548" w14:textId="77777777" w:rsidR="00F52C6D" w:rsidRPr="00F52C6D" w:rsidRDefault="00F52C6D" w:rsidP="00F52C6D">
      <w:pPr>
        <w:rPr>
          <w:b/>
          <w:bCs/>
          <w:lang w:val="es-AR"/>
        </w:rPr>
      </w:pPr>
      <w:r w:rsidRPr="00F52C6D">
        <w:rPr>
          <w:b/>
          <w:bCs/>
          <w:lang w:val="es-AR"/>
        </w:rPr>
        <w:t>4. Estructura de una Tabla de Procesos</w:t>
      </w:r>
    </w:p>
    <w:p w14:paraId="5E749B8E" w14:textId="77777777" w:rsidR="00F52C6D" w:rsidRPr="00F52C6D" w:rsidRDefault="00F52C6D" w:rsidP="00F52C6D">
      <w:pPr>
        <w:rPr>
          <w:lang w:val="es-AR"/>
        </w:rPr>
      </w:pPr>
      <w:r w:rsidRPr="00F52C6D">
        <w:rPr>
          <w:lang w:val="es-AR"/>
        </w:rPr>
        <w:t>Una tabla de procesos contiene los PCB de todos los procesos activos en el sistema. Cada PCB incluye información sobre el estado del proceso, sus recursos asignados y su ubicación en memoria.</w:t>
      </w:r>
    </w:p>
    <w:p w14:paraId="3A806C9B" w14:textId="77777777" w:rsidR="00F52C6D" w:rsidRPr="00F52C6D" w:rsidRDefault="00F52C6D" w:rsidP="00F52C6D">
      <w:pPr>
        <w:rPr>
          <w:b/>
          <w:bCs/>
          <w:lang w:val="es-AR"/>
        </w:rPr>
      </w:pPr>
      <w:r w:rsidRPr="00F52C6D">
        <w:rPr>
          <w:b/>
          <w:bCs/>
          <w:lang w:val="es-AR"/>
        </w:rPr>
        <w:t xml:space="preserve">5. Tipos de </w:t>
      </w:r>
      <w:proofErr w:type="spellStart"/>
      <w:r w:rsidRPr="00F52C6D">
        <w:rPr>
          <w:b/>
          <w:bCs/>
          <w:lang w:val="es-AR"/>
        </w:rPr>
        <w:t>Schedulers</w:t>
      </w:r>
      <w:proofErr w:type="spellEnd"/>
    </w:p>
    <w:p w14:paraId="6BD33DDD" w14:textId="77777777" w:rsidR="00F52C6D" w:rsidRPr="00F52C6D" w:rsidRDefault="00F52C6D" w:rsidP="00F52C6D">
      <w:pPr>
        <w:numPr>
          <w:ilvl w:val="0"/>
          <w:numId w:val="47"/>
        </w:numPr>
        <w:rPr>
          <w:lang w:val="es-AR"/>
        </w:rPr>
      </w:pPr>
      <w:r w:rsidRPr="00F52C6D">
        <w:rPr>
          <w:b/>
          <w:bCs/>
          <w:lang w:val="es-AR"/>
        </w:rPr>
        <w:t>Short-</w:t>
      </w:r>
      <w:proofErr w:type="spellStart"/>
      <w:r w:rsidRPr="00F52C6D">
        <w:rPr>
          <w:b/>
          <w:bCs/>
          <w:lang w:val="es-AR"/>
        </w:rPr>
        <w:t>term</w:t>
      </w:r>
      <w:proofErr w:type="spellEnd"/>
      <w:r w:rsidRPr="00F52C6D">
        <w:rPr>
          <w:b/>
          <w:bCs/>
          <w:lang w:val="es-AR"/>
        </w:rPr>
        <w:t xml:space="preserve"> </w:t>
      </w:r>
      <w:proofErr w:type="spellStart"/>
      <w:r w:rsidRPr="00F52C6D">
        <w:rPr>
          <w:b/>
          <w:bCs/>
          <w:lang w:val="es-AR"/>
        </w:rPr>
        <w:t>Scheduler</w:t>
      </w:r>
      <w:proofErr w:type="spellEnd"/>
      <w:r w:rsidRPr="00F52C6D">
        <w:rPr>
          <w:lang w:val="es-AR"/>
        </w:rPr>
        <w:t>: Selecciona qué proceso debe ejecutarse a continuación.</w:t>
      </w:r>
    </w:p>
    <w:p w14:paraId="21F93309" w14:textId="77777777" w:rsidR="00F52C6D" w:rsidRPr="00F52C6D" w:rsidRDefault="00F52C6D" w:rsidP="00F52C6D">
      <w:pPr>
        <w:numPr>
          <w:ilvl w:val="0"/>
          <w:numId w:val="47"/>
        </w:numPr>
        <w:rPr>
          <w:lang w:val="es-AR"/>
        </w:rPr>
      </w:pPr>
      <w:r w:rsidRPr="00F52C6D">
        <w:rPr>
          <w:b/>
          <w:bCs/>
          <w:lang w:val="es-AR"/>
        </w:rPr>
        <w:t>Long-</w:t>
      </w:r>
      <w:proofErr w:type="spellStart"/>
      <w:r w:rsidRPr="00F52C6D">
        <w:rPr>
          <w:b/>
          <w:bCs/>
          <w:lang w:val="es-AR"/>
        </w:rPr>
        <w:t>term</w:t>
      </w:r>
      <w:proofErr w:type="spellEnd"/>
      <w:r w:rsidRPr="00F52C6D">
        <w:rPr>
          <w:b/>
          <w:bCs/>
          <w:lang w:val="es-AR"/>
        </w:rPr>
        <w:t xml:space="preserve"> </w:t>
      </w:r>
      <w:proofErr w:type="spellStart"/>
      <w:r w:rsidRPr="00F52C6D">
        <w:rPr>
          <w:b/>
          <w:bCs/>
          <w:lang w:val="es-AR"/>
        </w:rPr>
        <w:t>Scheduler</w:t>
      </w:r>
      <w:proofErr w:type="spellEnd"/>
      <w:r w:rsidRPr="00F52C6D">
        <w:rPr>
          <w:lang w:val="es-AR"/>
        </w:rPr>
        <w:t>: Decide qué procesos se cargan en la memoria principal.</w:t>
      </w:r>
    </w:p>
    <w:p w14:paraId="70279B89" w14:textId="77777777" w:rsidR="00F52C6D" w:rsidRPr="00F52C6D" w:rsidRDefault="00F52C6D" w:rsidP="00F52C6D">
      <w:pPr>
        <w:numPr>
          <w:ilvl w:val="0"/>
          <w:numId w:val="47"/>
        </w:numPr>
        <w:rPr>
          <w:lang w:val="es-AR"/>
        </w:rPr>
      </w:pPr>
      <w:r w:rsidRPr="00F52C6D">
        <w:rPr>
          <w:b/>
          <w:bCs/>
          <w:lang w:val="es-AR"/>
        </w:rPr>
        <w:t>Medium-</w:t>
      </w:r>
      <w:proofErr w:type="spellStart"/>
      <w:r w:rsidRPr="00F52C6D">
        <w:rPr>
          <w:b/>
          <w:bCs/>
          <w:lang w:val="es-AR"/>
        </w:rPr>
        <w:t>term</w:t>
      </w:r>
      <w:proofErr w:type="spellEnd"/>
      <w:r w:rsidRPr="00F52C6D">
        <w:rPr>
          <w:b/>
          <w:bCs/>
          <w:lang w:val="es-AR"/>
        </w:rPr>
        <w:t xml:space="preserve"> </w:t>
      </w:r>
      <w:proofErr w:type="spellStart"/>
      <w:r w:rsidRPr="00F52C6D">
        <w:rPr>
          <w:b/>
          <w:bCs/>
          <w:lang w:val="es-AR"/>
        </w:rPr>
        <w:t>Scheduler</w:t>
      </w:r>
      <w:proofErr w:type="spellEnd"/>
      <w:r w:rsidRPr="00F52C6D">
        <w:rPr>
          <w:lang w:val="es-AR"/>
        </w:rPr>
        <w:t>: Decide cuándo suspender o reanudar un proceso.</w:t>
      </w:r>
    </w:p>
    <w:p w14:paraId="3A86CA9C" w14:textId="77777777" w:rsidR="00F52C6D" w:rsidRPr="00F52C6D" w:rsidRDefault="00F52C6D" w:rsidP="00F52C6D">
      <w:pPr>
        <w:rPr>
          <w:b/>
          <w:bCs/>
          <w:lang w:val="es-AR"/>
        </w:rPr>
      </w:pPr>
      <w:r w:rsidRPr="00F52C6D">
        <w:rPr>
          <w:b/>
          <w:bCs/>
          <w:lang w:val="es-AR"/>
        </w:rPr>
        <w:t xml:space="preserve">6. </w:t>
      </w:r>
      <w:proofErr w:type="spellStart"/>
      <w:r w:rsidRPr="00F52C6D">
        <w:rPr>
          <w:b/>
          <w:bCs/>
          <w:lang w:val="es-AR"/>
        </w:rPr>
        <w:t>Dispatcher</w:t>
      </w:r>
      <w:proofErr w:type="spellEnd"/>
      <w:r w:rsidRPr="00F52C6D">
        <w:rPr>
          <w:b/>
          <w:bCs/>
          <w:lang w:val="es-AR"/>
        </w:rPr>
        <w:t xml:space="preserve"> y </w:t>
      </w:r>
      <w:proofErr w:type="spellStart"/>
      <w:r w:rsidRPr="00F52C6D">
        <w:rPr>
          <w:b/>
          <w:bCs/>
          <w:lang w:val="es-AR"/>
        </w:rPr>
        <w:t>Loader</w:t>
      </w:r>
      <w:proofErr w:type="spellEnd"/>
    </w:p>
    <w:p w14:paraId="6017959E" w14:textId="77777777" w:rsidR="00F52C6D" w:rsidRPr="00F52C6D" w:rsidRDefault="00F52C6D" w:rsidP="00F52C6D">
      <w:pPr>
        <w:numPr>
          <w:ilvl w:val="0"/>
          <w:numId w:val="48"/>
        </w:numPr>
        <w:rPr>
          <w:lang w:val="es-AR"/>
        </w:rPr>
      </w:pPr>
      <w:proofErr w:type="spellStart"/>
      <w:r w:rsidRPr="00F52C6D">
        <w:rPr>
          <w:b/>
          <w:bCs/>
          <w:lang w:val="es-AR"/>
        </w:rPr>
        <w:t>Dispatcher</w:t>
      </w:r>
      <w:proofErr w:type="spellEnd"/>
      <w:r w:rsidRPr="00F52C6D">
        <w:rPr>
          <w:lang w:val="es-AR"/>
        </w:rPr>
        <w:t xml:space="preserve">: Cambia el contexto del proceso cuando el </w:t>
      </w:r>
      <w:proofErr w:type="spellStart"/>
      <w:r w:rsidRPr="00F52C6D">
        <w:rPr>
          <w:lang w:val="es-AR"/>
        </w:rPr>
        <w:t>scheduler</w:t>
      </w:r>
      <w:proofErr w:type="spellEnd"/>
      <w:r w:rsidRPr="00F52C6D">
        <w:rPr>
          <w:lang w:val="es-AR"/>
        </w:rPr>
        <w:t xml:space="preserve"> selecciona uno nuevo.</w:t>
      </w:r>
    </w:p>
    <w:p w14:paraId="03D3AB2A" w14:textId="77777777" w:rsidR="00F52C6D" w:rsidRPr="00F52C6D" w:rsidRDefault="00F52C6D" w:rsidP="00F52C6D">
      <w:pPr>
        <w:numPr>
          <w:ilvl w:val="0"/>
          <w:numId w:val="48"/>
        </w:numPr>
        <w:rPr>
          <w:lang w:val="es-AR"/>
        </w:rPr>
      </w:pPr>
      <w:proofErr w:type="spellStart"/>
      <w:r w:rsidRPr="00F52C6D">
        <w:rPr>
          <w:b/>
          <w:bCs/>
          <w:lang w:val="es-AR"/>
        </w:rPr>
        <w:t>Loader</w:t>
      </w:r>
      <w:proofErr w:type="spellEnd"/>
      <w:r w:rsidRPr="00F52C6D">
        <w:rPr>
          <w:lang w:val="es-AR"/>
        </w:rPr>
        <w:t>: Carga el código y los datos de un programa en la memoria para su ejecución.</w:t>
      </w:r>
    </w:p>
    <w:p w14:paraId="6A5A18C9" w14:textId="77777777" w:rsidR="00F52C6D" w:rsidRPr="00F52C6D" w:rsidRDefault="00F52C6D" w:rsidP="00F52C6D">
      <w:pPr>
        <w:rPr>
          <w:b/>
          <w:bCs/>
          <w:lang w:val="es-AR"/>
        </w:rPr>
      </w:pPr>
      <w:r w:rsidRPr="00F52C6D">
        <w:rPr>
          <w:b/>
          <w:bCs/>
          <w:lang w:val="es-AR"/>
        </w:rPr>
        <w:t>7. Mecanismos para Interrumpir Procesos</w:t>
      </w:r>
    </w:p>
    <w:p w14:paraId="1BCCC34B" w14:textId="323A84D5" w:rsidR="00F52C6D" w:rsidRPr="00F52C6D" w:rsidRDefault="00F52C6D" w:rsidP="00F52C6D">
      <w:pPr>
        <w:rPr>
          <w:lang w:val="es-AR"/>
        </w:rPr>
      </w:pPr>
      <w:r w:rsidRPr="00F52C6D">
        <w:rPr>
          <w:lang w:val="es-AR"/>
        </w:rPr>
        <w:t>Las interrupciones son mecanismos que permiten al sistema operativo suspender temporalmente un proceso para realizar otras tareas. Esto puede ocurrir por una solicitud de E/S, interrupciones por hardware, excepciones, etc.</w:t>
      </w:r>
    </w:p>
    <w:sectPr w:rsidR="00F52C6D" w:rsidRPr="00F52C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20F3123"/>
    <w:multiLevelType w:val="multilevel"/>
    <w:tmpl w:val="AE80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52E04"/>
    <w:multiLevelType w:val="multilevel"/>
    <w:tmpl w:val="3A86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66C63"/>
    <w:multiLevelType w:val="multilevel"/>
    <w:tmpl w:val="D1B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530884"/>
    <w:multiLevelType w:val="multilevel"/>
    <w:tmpl w:val="C42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C3418"/>
    <w:multiLevelType w:val="multilevel"/>
    <w:tmpl w:val="5CE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B447D"/>
    <w:multiLevelType w:val="multilevel"/>
    <w:tmpl w:val="3EF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25080"/>
    <w:multiLevelType w:val="multilevel"/>
    <w:tmpl w:val="1C6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B1B3B"/>
    <w:multiLevelType w:val="multilevel"/>
    <w:tmpl w:val="C8D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E4E6A"/>
    <w:multiLevelType w:val="multilevel"/>
    <w:tmpl w:val="FC9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E0D6B"/>
    <w:multiLevelType w:val="multilevel"/>
    <w:tmpl w:val="0D1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30E96"/>
    <w:multiLevelType w:val="multilevel"/>
    <w:tmpl w:val="6CE2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E95E9B"/>
    <w:multiLevelType w:val="multilevel"/>
    <w:tmpl w:val="6D3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4498C"/>
    <w:multiLevelType w:val="multilevel"/>
    <w:tmpl w:val="A8D8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41F24"/>
    <w:multiLevelType w:val="multilevel"/>
    <w:tmpl w:val="B17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C63D3"/>
    <w:multiLevelType w:val="multilevel"/>
    <w:tmpl w:val="DE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11179"/>
    <w:multiLevelType w:val="multilevel"/>
    <w:tmpl w:val="FA0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24377"/>
    <w:multiLevelType w:val="multilevel"/>
    <w:tmpl w:val="CCB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85ADA"/>
    <w:multiLevelType w:val="multilevel"/>
    <w:tmpl w:val="433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578DD"/>
    <w:multiLevelType w:val="multilevel"/>
    <w:tmpl w:val="0A2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45E9F"/>
    <w:multiLevelType w:val="multilevel"/>
    <w:tmpl w:val="97A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27F01"/>
    <w:multiLevelType w:val="multilevel"/>
    <w:tmpl w:val="4004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6118E"/>
    <w:multiLevelType w:val="multilevel"/>
    <w:tmpl w:val="4AB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277F2"/>
    <w:multiLevelType w:val="multilevel"/>
    <w:tmpl w:val="BD9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F6B71"/>
    <w:multiLevelType w:val="multilevel"/>
    <w:tmpl w:val="4300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00DB3"/>
    <w:multiLevelType w:val="multilevel"/>
    <w:tmpl w:val="9D8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54163"/>
    <w:multiLevelType w:val="multilevel"/>
    <w:tmpl w:val="623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907ED"/>
    <w:multiLevelType w:val="multilevel"/>
    <w:tmpl w:val="5ACC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46C8F"/>
    <w:multiLevelType w:val="multilevel"/>
    <w:tmpl w:val="DD4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9467A"/>
    <w:multiLevelType w:val="multilevel"/>
    <w:tmpl w:val="189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042E1"/>
    <w:multiLevelType w:val="multilevel"/>
    <w:tmpl w:val="E9E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A0A0B"/>
    <w:multiLevelType w:val="multilevel"/>
    <w:tmpl w:val="E26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C02AC"/>
    <w:multiLevelType w:val="multilevel"/>
    <w:tmpl w:val="79E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B03F5"/>
    <w:multiLevelType w:val="multilevel"/>
    <w:tmpl w:val="0F00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55164"/>
    <w:multiLevelType w:val="multilevel"/>
    <w:tmpl w:val="7C16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DB3917"/>
    <w:multiLevelType w:val="multilevel"/>
    <w:tmpl w:val="BAD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407D3"/>
    <w:multiLevelType w:val="multilevel"/>
    <w:tmpl w:val="B13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42558"/>
    <w:multiLevelType w:val="multilevel"/>
    <w:tmpl w:val="D43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2B1459"/>
    <w:multiLevelType w:val="multilevel"/>
    <w:tmpl w:val="80C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D4E27"/>
    <w:multiLevelType w:val="multilevel"/>
    <w:tmpl w:val="0A9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70757">
    <w:abstractNumId w:val="8"/>
  </w:num>
  <w:num w:numId="2" w16cid:durableId="564099374">
    <w:abstractNumId w:val="6"/>
  </w:num>
  <w:num w:numId="3" w16cid:durableId="1644964202">
    <w:abstractNumId w:val="5"/>
  </w:num>
  <w:num w:numId="4" w16cid:durableId="373967864">
    <w:abstractNumId w:val="4"/>
  </w:num>
  <w:num w:numId="5" w16cid:durableId="1419868764">
    <w:abstractNumId w:val="7"/>
  </w:num>
  <w:num w:numId="6" w16cid:durableId="682518719">
    <w:abstractNumId w:val="3"/>
  </w:num>
  <w:num w:numId="7" w16cid:durableId="1553808621">
    <w:abstractNumId w:val="2"/>
  </w:num>
  <w:num w:numId="8" w16cid:durableId="1219708503">
    <w:abstractNumId w:val="1"/>
  </w:num>
  <w:num w:numId="9" w16cid:durableId="626745067">
    <w:abstractNumId w:val="0"/>
  </w:num>
  <w:num w:numId="10" w16cid:durableId="1475635985">
    <w:abstractNumId w:val="10"/>
  </w:num>
  <w:num w:numId="11" w16cid:durableId="1469931377">
    <w:abstractNumId w:val="28"/>
  </w:num>
  <w:num w:numId="12" w16cid:durableId="1629049356">
    <w:abstractNumId w:val="25"/>
  </w:num>
  <w:num w:numId="13" w16cid:durableId="1075126541">
    <w:abstractNumId w:val="30"/>
  </w:num>
  <w:num w:numId="14" w16cid:durableId="1918201688">
    <w:abstractNumId w:val="24"/>
  </w:num>
  <w:num w:numId="15" w16cid:durableId="1151483532">
    <w:abstractNumId w:val="32"/>
  </w:num>
  <w:num w:numId="16" w16cid:durableId="2143648827">
    <w:abstractNumId w:val="22"/>
  </w:num>
  <w:num w:numId="17" w16cid:durableId="348260317">
    <w:abstractNumId w:val="21"/>
  </w:num>
  <w:num w:numId="18" w16cid:durableId="1852067593">
    <w:abstractNumId w:val="31"/>
  </w:num>
  <w:num w:numId="19" w16cid:durableId="1793475668">
    <w:abstractNumId w:val="37"/>
  </w:num>
  <w:num w:numId="20" w16cid:durableId="1495729368">
    <w:abstractNumId w:val="15"/>
  </w:num>
  <w:num w:numId="21" w16cid:durableId="1688171389">
    <w:abstractNumId w:val="11"/>
  </w:num>
  <w:num w:numId="22" w16cid:durableId="800534655">
    <w:abstractNumId w:val="35"/>
  </w:num>
  <w:num w:numId="23" w16cid:durableId="254749493">
    <w:abstractNumId w:val="36"/>
  </w:num>
  <w:num w:numId="24" w16cid:durableId="766729532">
    <w:abstractNumId w:val="29"/>
  </w:num>
  <w:num w:numId="25" w16cid:durableId="140851751">
    <w:abstractNumId w:val="17"/>
  </w:num>
  <w:num w:numId="26" w16cid:durableId="1139154685">
    <w:abstractNumId w:val="23"/>
  </w:num>
  <w:num w:numId="27" w16cid:durableId="775445679">
    <w:abstractNumId w:val="9"/>
  </w:num>
  <w:num w:numId="28" w16cid:durableId="1330862278">
    <w:abstractNumId w:val="38"/>
  </w:num>
  <w:num w:numId="29" w16cid:durableId="198982420">
    <w:abstractNumId w:val="44"/>
  </w:num>
  <w:num w:numId="30" w16cid:durableId="744110100">
    <w:abstractNumId w:val="26"/>
  </w:num>
  <w:num w:numId="31" w16cid:durableId="2059671179">
    <w:abstractNumId w:val="13"/>
  </w:num>
  <w:num w:numId="32" w16cid:durableId="371535929">
    <w:abstractNumId w:val="43"/>
  </w:num>
  <w:num w:numId="33" w16cid:durableId="644429618">
    <w:abstractNumId w:val="46"/>
  </w:num>
  <w:num w:numId="34" w16cid:durableId="549271371">
    <w:abstractNumId w:val="27"/>
  </w:num>
  <w:num w:numId="35" w16cid:durableId="168448747">
    <w:abstractNumId w:val="41"/>
  </w:num>
  <w:num w:numId="36" w16cid:durableId="1920407062">
    <w:abstractNumId w:val="33"/>
  </w:num>
  <w:num w:numId="37" w16cid:durableId="1878152877">
    <w:abstractNumId w:val="14"/>
  </w:num>
  <w:num w:numId="38" w16cid:durableId="1909609135">
    <w:abstractNumId w:val="45"/>
  </w:num>
  <w:num w:numId="39" w16cid:durableId="1568757548">
    <w:abstractNumId w:val="34"/>
  </w:num>
  <w:num w:numId="40" w16cid:durableId="461964545">
    <w:abstractNumId w:val="12"/>
  </w:num>
  <w:num w:numId="41" w16cid:durableId="1128626878">
    <w:abstractNumId w:val="19"/>
  </w:num>
  <w:num w:numId="42" w16cid:durableId="1687714469">
    <w:abstractNumId w:val="16"/>
  </w:num>
  <w:num w:numId="43" w16cid:durableId="678234718">
    <w:abstractNumId w:val="42"/>
  </w:num>
  <w:num w:numId="44" w16cid:durableId="1848205285">
    <w:abstractNumId w:val="39"/>
  </w:num>
  <w:num w:numId="45" w16cid:durableId="944772716">
    <w:abstractNumId w:val="20"/>
  </w:num>
  <w:num w:numId="46" w16cid:durableId="1813792999">
    <w:abstractNumId w:val="40"/>
  </w:num>
  <w:num w:numId="47" w16cid:durableId="1120958429">
    <w:abstractNumId w:val="47"/>
  </w:num>
  <w:num w:numId="48" w16cid:durableId="5382778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CD7"/>
    <w:rsid w:val="00AA1D8D"/>
    <w:rsid w:val="00B47730"/>
    <w:rsid w:val="00CB0664"/>
    <w:rsid w:val="00E66AE9"/>
    <w:rsid w:val="00F52C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8D0D3"/>
  <w14:defaultImageDpi w14:val="300"/>
  <w15:docId w15:val="{FED304EC-065F-4DCC-A687-257A6FBF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645514">
      <w:bodyDiv w:val="1"/>
      <w:marLeft w:val="0"/>
      <w:marRight w:val="0"/>
      <w:marTop w:val="0"/>
      <w:marBottom w:val="0"/>
      <w:divBdr>
        <w:top w:val="none" w:sz="0" w:space="0" w:color="auto"/>
        <w:left w:val="none" w:sz="0" w:space="0" w:color="auto"/>
        <w:bottom w:val="none" w:sz="0" w:space="0" w:color="auto"/>
        <w:right w:val="none" w:sz="0" w:space="0" w:color="auto"/>
      </w:divBdr>
    </w:div>
    <w:div w:id="854616333">
      <w:bodyDiv w:val="1"/>
      <w:marLeft w:val="0"/>
      <w:marRight w:val="0"/>
      <w:marTop w:val="0"/>
      <w:marBottom w:val="0"/>
      <w:divBdr>
        <w:top w:val="none" w:sz="0" w:space="0" w:color="auto"/>
        <w:left w:val="none" w:sz="0" w:space="0" w:color="auto"/>
        <w:bottom w:val="none" w:sz="0" w:space="0" w:color="auto"/>
        <w:right w:val="none" w:sz="0" w:space="0" w:color="auto"/>
      </w:divBdr>
    </w:div>
    <w:div w:id="1099833440">
      <w:bodyDiv w:val="1"/>
      <w:marLeft w:val="0"/>
      <w:marRight w:val="0"/>
      <w:marTop w:val="0"/>
      <w:marBottom w:val="0"/>
      <w:divBdr>
        <w:top w:val="none" w:sz="0" w:space="0" w:color="auto"/>
        <w:left w:val="none" w:sz="0" w:space="0" w:color="auto"/>
        <w:bottom w:val="none" w:sz="0" w:space="0" w:color="auto"/>
        <w:right w:val="none" w:sz="0" w:space="0" w:color="auto"/>
      </w:divBdr>
    </w:div>
    <w:div w:id="1204757448">
      <w:bodyDiv w:val="1"/>
      <w:marLeft w:val="0"/>
      <w:marRight w:val="0"/>
      <w:marTop w:val="0"/>
      <w:marBottom w:val="0"/>
      <w:divBdr>
        <w:top w:val="none" w:sz="0" w:space="0" w:color="auto"/>
        <w:left w:val="none" w:sz="0" w:space="0" w:color="auto"/>
        <w:bottom w:val="none" w:sz="0" w:space="0" w:color="auto"/>
        <w:right w:val="none" w:sz="0" w:space="0" w:color="auto"/>
      </w:divBdr>
    </w:div>
    <w:div w:id="1986623099">
      <w:bodyDiv w:val="1"/>
      <w:marLeft w:val="0"/>
      <w:marRight w:val="0"/>
      <w:marTop w:val="0"/>
      <w:marBottom w:val="0"/>
      <w:divBdr>
        <w:top w:val="none" w:sz="0" w:space="0" w:color="auto"/>
        <w:left w:val="none" w:sz="0" w:space="0" w:color="auto"/>
        <w:bottom w:val="none" w:sz="0" w:space="0" w:color="auto"/>
        <w:right w:val="none" w:sz="0" w:space="0" w:color="auto"/>
      </w:divBdr>
    </w:div>
    <w:div w:id="2075741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3196</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 ge</cp:lastModifiedBy>
  <cp:revision>2</cp:revision>
  <dcterms:created xsi:type="dcterms:W3CDTF">2013-12-23T23:15:00Z</dcterms:created>
  <dcterms:modified xsi:type="dcterms:W3CDTF">2024-09-14T23:20:00Z</dcterms:modified>
  <cp:category/>
</cp:coreProperties>
</file>